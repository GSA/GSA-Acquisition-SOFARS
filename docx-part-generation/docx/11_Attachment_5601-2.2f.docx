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**ID__SOFARS_Attachment_5601-2.2f__ID**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NSWDG</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sz w:val="22"/>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