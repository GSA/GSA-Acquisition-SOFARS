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**ID__SOFARS_Attachment_5601-2__ID**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Attachment 5601-2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Index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5601-2.1a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5601-2.2a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5601-2.2b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5601-2.2c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5601-2.2d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5601-2.2f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5601-2.2h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5601-2.2j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5601-2.2k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OFARS-A2-topic_2.dita#SOFARS-A2-topic_2" Type="http://schemas.openxmlformats.org/officeDocument/2006/relationships/hyperlink" Id="rId4"/>
    <Relationship TargetMode="External" Target="Attachment_5601-2.1a.dita#SOFARS_Attachment_5601-2.1a" Type="http://schemas.openxmlformats.org/officeDocument/2006/relationships/hyperlink" Id="rId5"/>
    <Relationship TargetMode="External" Target="Attachment_5601-2.2a.dita#SOFARS_Attachment_5601-2.2a" Type="http://schemas.openxmlformats.org/officeDocument/2006/relationships/hyperlink" Id="rId6"/>
    <Relationship TargetMode="External" Target="Attachment_5601-2.2b.dita#SOFARS_Attachment_5601-2.2b" Type="http://schemas.openxmlformats.org/officeDocument/2006/relationships/hyperlink" Id="rId7"/>
    <Relationship TargetMode="External" Target="Attachment_5601-2.2c.dita#SOFARS_Attachment_5601-2.2c" Type="http://schemas.openxmlformats.org/officeDocument/2006/relationships/hyperlink" Id="rId8"/>
    <Relationship TargetMode="External" Target="Attachment_5601-2.2d.dita#SOFARS_Attachment_5601-2.2d" Type="http://schemas.openxmlformats.org/officeDocument/2006/relationships/hyperlink" Id="rId9"/>
    <Relationship TargetMode="External" Target="Attachment_5601-2.2e.dita#SOFARS_Attachment_5601-2.2e" Type="http://schemas.openxmlformats.org/officeDocument/2006/relationships/hyperlink" Id="rId10"/>
    <Relationship TargetMode="External" Target="Attachment_5601-2.2f.dita#SOFARS_Attachment_5601-2.2f" Type="http://schemas.openxmlformats.org/officeDocument/2006/relationships/hyperlink" Id="rId11"/>
    <Relationship TargetMode="External" Target="Attachment_5601-2.2g.dita#SOFARS_Attachment_5601-2.2g" Type="http://schemas.openxmlformats.org/officeDocument/2006/relationships/hyperlink" Id="rId12"/>
    <Relationship TargetMode="External" Target="Attachment_5601-2.2h.dita#SOFARS_Attachment_5601-2.2h" Type="http://schemas.openxmlformats.org/officeDocument/2006/relationships/hyperlink" Id="rId13"/>
    <Relationship TargetMode="External" Target="Attachment_5601-2.2i.dita#SOFARS_Attachment_5601-2.2i" Type="http://schemas.openxmlformats.org/officeDocument/2006/relationships/hyperlink" Id="rId14"/>
    <Relationship TargetMode="External" Target="Attachment_5601-2.2j.dita#SOFARS_Attachment_5601-2.2j" Type="http://schemas.openxmlformats.org/officeDocument/2006/relationships/hyperlink" Id="rId15"/>
    <Relationship TargetMode="External" Target="Attachment_5601-2.2k.dita#SOFARS_Attachment_5601-2.2k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