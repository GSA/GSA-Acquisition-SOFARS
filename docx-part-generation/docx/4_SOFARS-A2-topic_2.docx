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**ID__SOFARS-A2-topic_2__ID**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</w:rPr>
        <w:t>Index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