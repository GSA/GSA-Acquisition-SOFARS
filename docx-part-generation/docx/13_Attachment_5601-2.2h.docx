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**ID__SOFARS_Attachment_5601-2.2h__ID**</w:t>
      </w:r>
    </w:p>
    <w:p>
      <w:pPr>
        <w:pStyle w:val="Heading2"/>
        <w:spacing w:after="180"/>
        <w:ind w:left="120"/>
        <w:jc w:val="center"/>
      </w:pPr>
      <w:r>
        <w:rPr>
          <w:rFonts w:ascii="Times New Roman" w:hAnsi="Times New Roman"/>
          <w:color w:val="000000"/>
        </w:rPr>
        <w:t>Attachment 5601-2.2</w:t>
      </w:r>
      <w:r>
        <w:rPr>
          <w:rFonts w:ascii="Times New Roman" w:hAnsi="Times New Roman"/>
          <w:color w:val="000000"/>
        </w:rPr>
        <w:t>h</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524"/>
        <w:gridCol w:w="4525"/>
        <w:gridCol w:w="4525"/>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 January 2020</w:t>
            </w:r>
          </w:p>
        </w:tc>
      </w:tr>
      <w:tr>
        <w:trPr>
          <w:trHeight w:val="52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AID and RDA</w:t>
            </w:r>
          </w:p>
        </w:tc>
      </w:tr>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 but less than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$500,000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$500,000, but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 but less than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Equal to or greater than $2M, but less than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Id4">
              <w:r>
                <w:rPr>
                  <w:rStyle w:val="Hyperlink"/>
                  <w:rFonts w:ascii="Times New Roman" w:hAnsi="Times New Roman"/>
                  <w:b w:val="false"/>
                  <w:i w:val="false"/>
                  <w:color w:val="0000ff"/>
                  <w:sz w:val="22"/>
                  <w:u w:val="single"/>
                </w:rPr>
                <w:t>http://farsite.hill.af.mil/reghtml/regs/far2afmcfars/fardfars/dfars/PGI%20201_1.htm</w:t>
              </w:r>
            </w:hyperlink>
            <w:r>
              <w:rPr>
                <w:rFonts w:ascii="Times New Roman" w:hAnsi="Times New Roman"/>
                <w:b w:val="false"/>
                <w:i w:val="false"/>
                <w:color w:val="000000"/>
                <w:sz w:val="22"/>
              </w:rPr>
              <w:t>Equal to or less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farsite.hill.af.mil/reghtml/regs/far2afmcfars/fardfars/dfars/PGI%20201_1.htm"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