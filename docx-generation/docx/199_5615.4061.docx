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**ID__SOFARS_5615.4061__ID**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5615.406-1</w:t>
      </w:r>
      <w:r>
        <w:rPr>
          <w:rFonts w:ascii="Times New Roman" w:hAnsi="Times New Roman"/>
          <w:i w:val="false"/>
          <w:color w:val="000000"/>
          <w:sz w:val="24"/>
        </w:rPr>
        <w:t xml:space="preserve"> Prenegotiation Objectives.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January 2014)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shall obtain Business Clearance approval prior to entering into negotiations or discussions. The appropriate Business Clearance approval authority shall approve pre-negotiation objectives. Negotiation objectives shall be documented in Business Clearance Memorandum (BCM) for non-competitive actions and actions using non-formal source selection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Business Clearance documentation shall include the appropriate documents listed in the Review Package Contents Checklist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5601-1.1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accordance with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competitive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Attachment_5601-1.docx" Type="http://schemas.openxmlformats.org/officeDocument/2006/relationships/hyperlink" Id="rId4"/>
    <Relationship TargetMode="External" Target="https://sof.atl.socom.mil/sites/K/SOFARS_DCG/SOFARS/Attachment_5601-1.doc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