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5614-201</w:t>
      </w:r>
      <w:r>
        <w:rPr>
          <w:rFonts w:ascii="Times New Roman" w:hAnsi="Times New Roman"/>
          <w:color w:val="000000"/>
          <w:sz w:val="31"/>
        </w:rPr>
        <w:t xml:space="preserve"> Preparation of Invitations for Bid.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