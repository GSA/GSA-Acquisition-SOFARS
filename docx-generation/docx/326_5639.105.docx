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**ID__SOFARS_5639.105__ID**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5639.105</w:t>
      </w:r>
      <w:r>
        <w:rPr>
          <w:rFonts w:ascii="Times New Roman" w:hAnsi="Times New Roman"/>
          <w:color w:val="000000"/>
          <w:sz w:val="31"/>
        </w:rPr>
        <w:t xml:space="preserve"> Privacy.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