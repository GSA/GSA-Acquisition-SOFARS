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**ID__SOFARS_PART_5609__ID**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5609</w:t>
      </w:r>
      <w:r>
        <w:rPr>
          <w:rFonts w:ascii="Times New Roman" w:hAnsi="Times New Roman"/>
          <w:color w:val="000000"/>
        </w:rPr>
        <w:t xml:space="preserve"> CONTRACTOR QUALIFICATIONS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5609.1 – RESPONSIBLE PROSPECTIVE CONTRACTORS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5609.105 Procedures.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5609.105-1 Obtaining Information.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5609.4 – DEBARMENT, SUSPENSION, AND INELIGIBILITY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5609.403 Definitions.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5609.406 Debarment.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5609.406-3 Procedures.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5609.407 Suspension.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5609.407-3 Procedures.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5609.5 ORGANIZATIONAL AND CONSULTANT CONFLICTS OF INTEREST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5609.503 Waiver.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5609.507 Solicitation Provisions and Contract Clauses.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5609.507-1 Solicitation Provisions.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5609.507-2 Contract Clause.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5609.9 CONTRACTORS IN THE FEDERAL WORKPLACE (formerly Contractor Employee Training)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5609.901 Guidance.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09.1.dita#SOFARS_SUBPART_5609.1" Type="http://schemas.openxmlformats.org/officeDocument/2006/relationships/hyperlink" Id="rId4"/>
    <Relationship TargetMode="External" Target="5609.105.dita#SOFARS_5609.105" Type="http://schemas.openxmlformats.org/officeDocument/2006/relationships/hyperlink" Id="rId5"/>
    <Relationship TargetMode="External" Target="5609.1051.dita#SOFARS_5609.1051" Type="http://schemas.openxmlformats.org/officeDocument/2006/relationships/hyperlink" Id="rId6"/>
    <Relationship TargetMode="External" Target="SUBPART_5609.4.dita#SOFARS_SUBPART_5609.4" Type="http://schemas.openxmlformats.org/officeDocument/2006/relationships/hyperlink" Id="rId7"/>
    <Relationship TargetMode="External" Target="5609.403.dita#SOFARS_5609.403" Type="http://schemas.openxmlformats.org/officeDocument/2006/relationships/hyperlink" Id="rId8"/>
    <Relationship TargetMode="External" Target="5609.406.dita#SOFARS_5609.406" Type="http://schemas.openxmlformats.org/officeDocument/2006/relationships/hyperlink" Id="rId9"/>
    <Relationship TargetMode="External" Target="5609.4063.dita#SOFARS_5609.4063" Type="http://schemas.openxmlformats.org/officeDocument/2006/relationships/hyperlink" Id="rId10"/>
    <Relationship TargetMode="External" Target="5609.407.dita#SOFARS_5609.407" Type="http://schemas.openxmlformats.org/officeDocument/2006/relationships/hyperlink" Id="rId11"/>
    <Relationship TargetMode="External" Target="5609.4073.dita#SOFARS_5609.4073" Type="http://schemas.openxmlformats.org/officeDocument/2006/relationships/hyperlink" Id="rId12"/>
    <Relationship TargetMode="External" Target="SUBPART_5609.5.dita#SOFARS_SUBPART_5609.5" Type="http://schemas.openxmlformats.org/officeDocument/2006/relationships/hyperlink" Id="rId13"/>
    <Relationship TargetMode="External" Target="5609.503.dita#SOFARS_5609.503" Type="http://schemas.openxmlformats.org/officeDocument/2006/relationships/hyperlink" Id="rId14"/>
    <Relationship TargetMode="External" Target="5609.507.dita#SOFARS_5609.507" Type="http://schemas.openxmlformats.org/officeDocument/2006/relationships/hyperlink" Id="rId15"/>
    <Relationship TargetMode="External" Target="5609.5071.dita#SOFARS_5609.5071" Type="http://schemas.openxmlformats.org/officeDocument/2006/relationships/hyperlink" Id="rId16"/>
    <Relationship TargetMode="External" Target="5609.5072.dita#SOFARS_5609.5072" Type="http://schemas.openxmlformats.org/officeDocument/2006/relationships/hyperlink" Id="rId17"/>
    <Relationship TargetMode="External" Target="SUBPART_5609.9.dita#SOFARS_SUBPART_5609.9" Type="http://schemas.openxmlformats.org/officeDocument/2006/relationships/hyperlink" Id="rId18"/>
    <Relationship TargetMode="External" Target="5609.901.dita#SOFARS_5609.901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