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**ID__SOFARS_SUBPART_5617.74__ID**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5617.74</w:t>
      </w:r>
      <w:r>
        <w:rPr>
          <w:rFonts w:ascii="Times New Roman" w:hAnsi="Times New Roman"/>
          <w:color w:val="000000"/>
          <w:sz w:val="36"/>
        </w:rPr>
        <w:t xml:space="preserve"> – UNDEFINITIZED CONTRACT ACTIONS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