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5601.201</w:t>
      </w:r>
      <w:r>
        <w:rPr>
          <w:rFonts w:ascii="Times New Roman" w:hAnsi="Times New Roman"/>
          <w:color w:val="000000"/>
          <w:sz w:val="31"/>
        </w:rPr>
        <w:t xml:space="preserve"> Maintenance of the FAR.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