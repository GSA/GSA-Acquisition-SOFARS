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**ID__SOFARS_PART_5625__ID**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SOFARS PART 5625</w:t>
      </w:r>
      <w:r>
        <w:rPr>
          <w:rFonts w:ascii="Times New Roman" w:hAnsi="Times New Roman"/>
          <w:color w:val="000000"/>
        </w:rPr>
        <w:t xml:space="preserve"> – FOREIGN ACQUISITION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5625.1 BUY AMERICAN ACT –– SUPPLIES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5625.103 Exceptions.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5625.8 – OTHER INTERNATIONAL AGREEMENTS AND COORDINATION (Removed August 2017)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5625.9 – CUSTOMS AND DUTIES (Removed June 2021)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625.1.dita#SOFARS_SUBPART_5625.1" Type="http://schemas.openxmlformats.org/officeDocument/2006/relationships/hyperlink" Id="rId4"/>
    <Relationship TargetMode="External" Target="5625.103.dita#SOFARS_5625.103" Type="http://schemas.openxmlformats.org/officeDocument/2006/relationships/hyperlink" Id="rId5"/>
    <Relationship TargetMode="External" Target="SUBPART_5625.8.dita#SOFARS_SUBPART_5625.8" Type="http://schemas.openxmlformats.org/officeDocument/2006/relationships/hyperlink" Id="rId6"/>
    <Relationship TargetMode="External" Target="SUBPART_5625.9.dita#SOFARS_SUBPART_5625.9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