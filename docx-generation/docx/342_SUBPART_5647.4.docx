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**ID__SOFARS_SUBPART_5647.4__ID**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5647.4</w:t>
      </w:r>
      <w:r>
        <w:rPr>
          <w:rFonts w:ascii="Times New Roman" w:hAnsi="Times New Roman"/>
          <w:color w:val="000000"/>
          <w:sz w:val="36"/>
        </w:rPr>
        <w:t xml:space="preserve"> AIR TRANSPORTATION BY U.S. FLAG CARRIERS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