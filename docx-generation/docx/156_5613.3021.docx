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**ID__SOFARS_5613.3021__ID**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5613.302-1</w:t>
      </w:r>
      <w:r>
        <w:rPr>
          <w:rFonts w:ascii="Times New Roman" w:hAnsi="Times New Roman"/>
          <w:i w:val="false"/>
          <w:color w:val="000000"/>
          <w:sz w:val="24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Contracting officers must document the justification for awarding an other than firm-fixed price purchase order in the contract file.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(b)(4) Briefly annotate the simplified acquisition file with the reason for using delivery terms other than F.O.B. destination for deliveries made within the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continental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United States.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