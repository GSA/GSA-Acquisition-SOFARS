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**ID__SOFARS_5629.401690__ID**</w:t>
      </w:r>
    </w:p>
    <w:p>
      <w:pPr>
        <w:spacing w:after="360"/>
        <w:ind w:left="120"/>
        <w:jc w:val="left"/>
      </w:pPr>
      <w:r>
        <w:rPr>
          <w:rFonts w:ascii="Times New Roman" w:hAnsi="Times New Roman"/>
          <w:b/>
          <w:i w:val="false"/>
          <w:color w:val="000000"/>
        </w:rPr>
        <w:t>5629.401-6-90</w:t>
      </w:r>
      <w:r>
        <w:rPr>
          <w:rFonts w:ascii="Times New Roman" w:hAnsi="Times New Roman"/>
          <w:b/>
          <w:i w:val="false"/>
          <w:color w:val="000000"/>
        </w:rPr>
        <w:t xml:space="preserve"> Procedures for authorizing the use of FAR 52.229–10, State of New Mexico Gross Receipts and Compensating Tax</w:t>
      </w:r>
    </w:p>
    <w:p>
      <w:pPr>
        <w:pBdr>
          <w:top w:space="5"/>
          <w:left w:space="5"/>
          <w:bottom w:space="5"/>
          <w:right w:space="5"/>
        </w:pBdr>
        <w:spacing w:after="0"/>
        <w:ind w:left="225"/>
        <w:jc w:val="left"/>
      </w:pPr>
      <w:r>
        <w:rPr>
          <w:rFonts w:ascii="Times New Roman" w:hAnsi="Times New Roman"/>
          <w:b w:val="false"/>
          <w:i/>
          <w:color w:val="000000"/>
          <w:sz w:val="22"/>
        </w:rPr>
        <w:t>(Revised May 2016)</w:t>
      </w:r>
    </w:p>
    <w:p>
      <w:pPr>
        <w:pBdr>
          <w:top w:space="5"/>
          <w:left w:space="5"/>
          <w:bottom w:space="5"/>
          <w:right w:space="5"/>
        </w:pBdr>
        <w:spacing w:after="0"/>
        <w:ind w:left="225"/>
        <w:jc w:val="left"/>
      </w:pPr>
      <w:r>
        <w:rPr>
          <w:rFonts w:ascii="Times New Roman" w:hAnsi="Times New Roman"/>
          <w:b w:val="false"/>
          <w:i w:val="false"/>
          <w:color w:val="000000"/>
          <w:sz w:val="22"/>
        </w:rPr>
        <w:t xml:space="preserve">United States Special Operations Command completed the NM-SOCOM Tax Agreement required by </w:t>
      </w:r>
      <w:hyperlink r:id="rId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29.401-4(b)</w:t>
        </w:r>
      </w:hyperlink>
      <w:r>
        <w:rPr>
          <w:rFonts w:ascii="Times New Roman" w:hAnsi="Times New Roman"/>
          <w:b w:val="false"/>
          <w:i w:val="false"/>
          <w:color w:val="000000"/>
          <w:sz w:val="22"/>
        </w:rPr>
        <w:t xml:space="preserve">, effective December 12, 2002. However, until such time as the agency is added to the list published in FAR, contracting officers must receive approval prior to including the clause in any cost-reimbursement contract performed in the State of . Contracting officers must follow the procedures at </w:t>
      </w:r>
      <w:hyperlink r:id="rId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5601.304(4)(b)(1)</w:t>
        </w:r>
      </w:hyperlink>
      <w:r>
        <w:rPr>
          <w:rFonts w:ascii="Times New Roman" w:hAnsi="Times New Roman"/>
          <w:b w:val="false"/>
          <w:i w:val="false"/>
          <w:color w:val="000000"/>
          <w:sz w:val="22"/>
        </w:rPr>
        <w:t xml:space="preserve"> used to authorize one-time use clauses, until United States Special Operations Command’s name is added to </w:t>
      </w:r>
      <w:hyperlink r:id="rId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29.401-4(c)(1)</w:t>
        </w:r>
      </w:hyperlink>
      <w:r>
        <w:rPr>
          <w:rFonts w:ascii="Times New Roman" w:hAnsi="Times New Roman"/>
          <w:b w:val="false"/>
          <w:i w:val="false"/>
          <w:color w:val="000000"/>
          <w:sz w:val="22"/>
        </w:rPr>
        <w:t>.</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HQ, United States Special Operations Command</w:t>
      </w:r>
    </w:p>
    <w:p>
      <w:pPr>
        <w:pBdr>
          <w:top w:space="5"/>
          <w:left w:space="5"/>
          <w:bottom w:space="5"/>
          <w:right w:space="5"/>
        </w:pBdr>
        <w:spacing w:after="0"/>
        <w:ind w:left="225"/>
        <w:jc w:val="left"/>
      </w:pPr>
      <w:r>
        <w:rPr>
          <w:rFonts w:ascii="Times New Roman" w:hAnsi="Times New Roman"/>
          <w:b w:val="false"/>
          <w:i w:val="false"/>
          <w:color w:val="000000"/>
          <w:sz w:val="22"/>
        </w:rPr>
        <w:t>Special Operations Forces Acquisition, Technology, and Logistics (SOF AT&amp;L)</w:t>
      </w:r>
    </w:p>
    <w:p>
      <w:pPr>
        <w:pBdr>
          <w:top w:space="5"/>
          <w:left w:space="5"/>
          <w:bottom w:space="5"/>
          <w:right w:space="5"/>
        </w:pBdr>
        <w:spacing w:after="0"/>
        <w:ind w:left="225"/>
        <w:jc w:val="left"/>
      </w:pPr>
      <w:r>
        <w:rPr>
          <w:rFonts w:ascii="Times New Roman" w:hAnsi="Times New Roman"/>
          <w:b w:val="false"/>
          <w:i w:val="false"/>
          <w:color w:val="000000"/>
          <w:sz w:val="22"/>
        </w:rPr>
        <w:t>SOFARS 5629</w:t>
      </w:r>
    </w:p>
    <w:p>
      <w:pPr>
        <w:pBdr>
          <w:top w:space="5"/>
          <w:left w:space="5"/>
          <w:bottom w:space="5"/>
          <w:right w:space="5"/>
        </w:pBdr>
        <w:spacing w:after="0"/>
        <w:ind w:left="225"/>
        <w:jc w:val="left"/>
      </w:pPr>
      <w:r>
        <w:rPr>
          <w:rFonts w:ascii="Times New Roman" w:hAnsi="Times New Roman"/>
          <w:b w:val="false"/>
          <w:i w:val="false"/>
          <w:color w:val="000000"/>
          <w:sz w:val="22"/>
        </w:rPr>
        <w:t>February 2007</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https://www.acquisition.gov/content/part-29-taxes" Type="http://schemas.openxmlformats.org/officeDocument/2006/relationships/hyperlink" Id="rId4"/>
    <Relationship TargetMode="External" Target="https://sof.atl.socom.mil/sites/K/SOFARS_DCG/SOFARS/5601.docx" Type="http://schemas.openxmlformats.org/officeDocument/2006/relationships/hyperlink" Id="rId5"/>
    <Relationship TargetMode="External" Target="https://www.acquisition.gov/content/part-29-taxes" Type="http://schemas.openxmlformats.org/officeDocument/2006/relationships/hyperlink" Id="rId6"/>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