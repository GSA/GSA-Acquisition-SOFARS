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**ID__SOFARS_5613.500__ID**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5613.500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Solicitations and awards shall be reviewed and approved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Contracting officers with a Simplified Acquisition Threshold warrant cannot sign awards made in accordance with the authority of this paragraph.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    <Relationship TargetMode="External" Target="https://sof.socom.mil/sites/SORDAC/K/SCN201003/SOFARS/Attachment_5601-1.htm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