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5615.209</w:t>
      </w:r>
      <w:r>
        <w:rPr>
          <w:rFonts w:ascii="Times New Roman" w:hAnsi="Times New Roman"/>
          <w:color w:val="000000"/>
          <w:sz w:val="31"/>
        </w:rPr>
        <w:t xml:space="preserve"> Solicitations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Contracting officers may include a provision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5652.215-9001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Notice of Pre-proposal Conference, in the solicitation when a pre-proposal conference is contemplated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FAR 15.201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When access to classified documents is contemplated, contracting officers may include a provision substantially the same as the basic provision, Alternate I.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(j)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(k) Contracting officers may include a provision substantially the same as the provision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Personnel Changes before Award, in solicitations requiring submittal of resumes.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(l)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(m)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https://www.acquisition.gov/content/part-15-contracting-negotiation" Type="http://schemas.openxmlformats.org/officeDocument/2006/relationships/hyperlink" Id="rId5"/>
    <Relationship TargetMode="External" Target="https://sof.atl.socom.mil/sites/K/SOFARS_DCG/SOFARS/5652.doc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