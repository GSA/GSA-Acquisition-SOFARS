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5607</w:t>
      </w:r>
      <w:r>
        <w:rPr>
          <w:rFonts w:ascii="Times New Roman" w:hAnsi="Times New Roman"/>
          <w:color w:val="000000"/>
        </w:rPr>
        <w:t xml:space="preserve">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5607.1 –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5607.102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5607.104 General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5607.105 Contents of Written Acquisition Plans.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5607.5 – Inherently Governmental Functions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5607.503 Policies.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7.1.dita#SOFARS_SUBPART_5607.1" Type="http://schemas.openxmlformats.org/officeDocument/2006/relationships/hyperlink" Id="rId4"/>
    <Relationship TargetMode="External" Target="5607.102.dita#SOFARS_5607.102" Type="http://schemas.openxmlformats.org/officeDocument/2006/relationships/hyperlink" Id="rId5"/>
    <Relationship TargetMode="External" Target="5607.104.dita#SOFARS_5607.104" Type="http://schemas.openxmlformats.org/officeDocument/2006/relationships/hyperlink" Id="rId6"/>
    <Relationship TargetMode="External" Target="5607.105.dita#SOFARS_5607.105" Type="http://schemas.openxmlformats.org/officeDocument/2006/relationships/hyperlink" Id="rId7"/>
    <Relationship TargetMode="External" Target="SUBPART_5607.5.dita#SOFARS_SUBPART_5607.5" Type="http://schemas.openxmlformats.org/officeDocument/2006/relationships/hyperlink" Id="rId8"/>
    <Relationship TargetMode="External" Target="5607.503.dita#SOFARS_5607.503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