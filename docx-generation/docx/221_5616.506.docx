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**ID__SOFARS_5616.506__ID**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5616.506</w:t>
      </w:r>
      <w:r>
        <w:rPr>
          <w:rFonts w:ascii="Times New Roman" w:hAnsi="Times New Roman"/>
          <w:color w:val="000000"/>
          <w:sz w:val="31"/>
        </w:rPr>
        <w:t xml:space="preserve"> Solicitation Provisions and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June 2018)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Contracting officers may insert a clause substantially the same as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Oral Orders – Indefinite Delivery Contracts, in contracts that will permit oral orders to be placed.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Contracting officers shall insert a clause substantially the same as </w:t>
      </w:r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5652.216-9003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Procedures for Issuing Task/Delivery Orders under Multiple Award, Indefinite Delivery-Indefinite Quantity Contracts, in multiple award, IDIQ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 The Task and Delivery Order Ombudsman is the Special Operations Forces Acquisition, Technology, &amp; Logistics (SOF AT&amp;L) Military Deputy to the Acquisition Executive (MDAE), and can be contacted at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OMBUDSMAN@socom.mil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 Contracting officers may insert a clause substantially the same as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5652.216-9004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, Procedures for Issuing Task/Delivery Orders under Single Award, Indefinite Delivery-Indefinite Quantity Contracts, in single award, IDIQ contracts.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sof.atl.socom.mil/sites/K/SOFARS_DCG/SOFARS/5652.docx" Type="http://schemas.openxmlformats.org/officeDocument/2006/relationships/hyperlink" Id="rId4"/>
    <Relationship TargetMode="External" Target="mailto:OMBUDSMAN@socom.mil" Type="http://schemas.openxmlformats.org/officeDocument/2006/relationships/hyperlink" Id="rId5"/>
    <Relationship TargetMode="External" Target="https://sof.atl.socom.mil/sites/K/SOFARS_DCG/SOFARS/5652.docx" Type="http://schemas.openxmlformats.org/officeDocument/2006/relationships/hyperlink" Id="rId6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