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**ID__SOFARS_Attachment-5601-1-Index__ID**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</w:rPr>
        <w:t>**ID__20oYds__ID**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Index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