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5601.101</w:t>
      </w:r>
      <w:r>
        <w:rPr>
          <w:rFonts w:ascii="Times New Roman" w:hAnsi="Times New Roman"/>
          <w:color w:val="000000"/>
          <w:sz w:val="31"/>
        </w:rPr>
        <w:t xml:space="preserve"> Purpose.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United States Special Operations Command Federal Acquisition Regulation Supplement (SOFARS) provides minimum essential implementation of the Federal Acquisition Regulation (FAR), and DOD FAR Supplement (DFARS).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