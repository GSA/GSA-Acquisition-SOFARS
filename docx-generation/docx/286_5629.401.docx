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**ID__SOFARS_5629.401__ID**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5629.401</w:t>
      </w:r>
      <w:r>
        <w:rPr>
          <w:rFonts w:ascii="Times New Roman" w:hAnsi="Times New Roman"/>
          <w:color w:val="000000"/>
          <w:sz w:val="31"/>
        </w:rPr>
        <w:t xml:space="preserve"> Domestic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