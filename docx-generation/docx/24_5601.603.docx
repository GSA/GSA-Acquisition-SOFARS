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**ID__SOFARS_5601.603__ID**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5601.603</w:t>
      </w:r>
      <w:r>
        <w:rPr>
          <w:rFonts w:ascii="Times New Roman" w:hAnsi="Times New Roman"/>
          <w:color w:val="000000"/>
          <w:sz w:val="31"/>
        </w:rPr>
        <w:t xml:space="preserve"> Selection, Appointment, and Termination of Appointment.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