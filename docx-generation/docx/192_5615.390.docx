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**ID__SOFARS_5615.390__ID**</w:t>
      </w:r>
    </w:p>
    <w:p>
      <w:pPr>
        <w:pStyle w:val="Heading4"/>
        <w:spacing w:after="269"/>
        <w:ind w:left="120"/>
        <w:jc w:val="left"/>
      </w:pPr>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52.docx" Type="http://schemas.openxmlformats.org/officeDocument/2006/relationships/hyperlink" Id="rId4"/>
    <Relationship TargetMode="External" Target="https://sof.atl.socom.mil/sites/K/SOFARS_DCG/SOFARS/5652.docx" Type="http://schemas.openxmlformats.org/officeDocument/2006/relationships/hyperlink" Id="rId5"/>
    <Relationship TargetMode="External" Target="https://sof.atl.socom.mil/sites/K/SOFARS_DCG/SOFARS/5652.docx" Type="http://schemas.openxmlformats.org/officeDocument/2006/relationships/hyperlink" Id="rId6"/>
    <Relationship TargetMode="External" Target="https://sof.atl.socom.mil/sites/K/SOFARS_DCG/SOFARS/5652.docx" Type="http://schemas.openxmlformats.org/officeDocument/2006/relationships/hyperlink" Id="rId7"/>
    <Relationship TargetMode="External" Target="https://www.acquisition.gov/content/part-12-acquisition-commercial-items" Type="http://schemas.openxmlformats.org/officeDocument/2006/relationships/hyperlink" Id="rId8"/>
    <Relationship TargetMode="External" Target="https://sof.atl.socom.mil/sites/K/SOFARS_DCG/SOFARS/5652.docx" Type="http://schemas.openxmlformats.org/officeDocument/2006/relationships/hyperlink" Id="rId9"/>
    <Relationship TargetMode="External" Target="https://www.acquisition.gov/content/part-15-contracting-negotiation" Type="http://schemas.openxmlformats.org/officeDocument/2006/relationships/hyperlink" Id="rId10"/>
    <Relationship TargetMode="External" Target="https://sof.atl.socom.mil/sites/K/SOFARS_DCG/SOFARS/5652.docx" Type="http://schemas.openxmlformats.org/officeDocument/2006/relationships/hyperlink" Id="rId11"/>
    <Relationship TargetMode="External" Target="https://www.acquisition.gov/content/part-15-contracting-negotiation" Type="http://schemas.openxmlformats.org/officeDocument/2006/relationships/hyperlink" Id="rId12"/>
    <Relationship TargetMode="External" Target="https://www.acquisition.gov/content/part-12-acquisition-commercial-items" Type="http://schemas.openxmlformats.org/officeDocument/2006/relationships/hyperlink" Id="rId13"/>
    <Relationship TargetMode="External" Target="https://sof.atl.socom.mil/sites/K/SOFARS_DCG/SOFARS/5652.docx" Type="http://schemas.openxmlformats.org/officeDocument/2006/relationships/hyperlink" Id="rId14"/>
    <Relationship TargetMode="External" Target="https://sof.atl.socom.mil/sites/K/SOFARS_DCG/SOFARS/5652.docx"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