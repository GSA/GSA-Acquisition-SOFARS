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**ID__SOFARS_5615.300__ID**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5615.300</w:t>
      </w:r>
      <w:r>
        <w:rPr>
          <w:rFonts w:ascii="Times New Roman" w:hAnsi="Times New Roman"/>
          <w:color w:val="000000"/>
          <w:sz w:val="31"/>
        </w:rPr>
        <w:t xml:space="preserve"> Scope of Subpart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June 2014)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shall follow the principles and procedures in Director, Defense Procurement and Acquisition Policy memorandum dated March 4, 2011,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Department of Defense Source Selection Procedures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 USSOCOM Source Selection Procedures Supplement dated 13 January 2012 that can be found on the SOF AT&amp;L Source Selection Procedures Area of the Portal.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.osd.mil/dpap/policy/policyvault/USA007183-10-DPAP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