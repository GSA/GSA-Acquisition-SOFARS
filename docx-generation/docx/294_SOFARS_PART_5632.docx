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**ID__SOFARS_PART_5632__ID**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5632</w:t>
      </w:r>
      <w:r>
        <w:rPr>
          <w:rFonts w:ascii="Times New Roman" w:hAnsi="Times New Roman"/>
          <w:color w:val="000000"/>
        </w:rPr>
        <w:t xml:space="preserve"> –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5632.4 – ADVANCE PAYMENTS FOR NON–COMMERCIAL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5632.409-1 Recommendation for Approval.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 – CONTRACT FUNDING (Removed August 2017)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5632.9 – PROMPT PAYMENT (Removed June 2018)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5632.70 – ELECTRONIC SUBMISSION AND PROCESSING OF PAYMENT REQUESTS AND RECEIVING REPORTS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32.4.dita#SOFARS_SUBPART_5632.4" Type="http://schemas.openxmlformats.org/officeDocument/2006/relationships/hyperlink" Id="rId4"/>
    <Relationship TargetMode="External" Target="5632.4091.dita#SOFARS_5632.4091" Type="http://schemas.openxmlformats.org/officeDocument/2006/relationships/hyperlink" Id="rId5"/>
    <Relationship TargetMode="External" Target="SUBPART_5632.7.dita#SOFARS_SUBPART_5632.7" Type="http://schemas.openxmlformats.org/officeDocument/2006/relationships/hyperlink" Id="rId6"/>
    <Relationship TargetMode="External" Target="SUBPART_5632.9.dita#SOFARS_SUBPART_5632.9" Type="http://schemas.openxmlformats.org/officeDocument/2006/relationships/hyperlink" Id="rId7"/>
    <Relationship TargetMode="External" Target="SUBPART_5632.70.dita#SOFARS_SUBPART_5632.7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