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5613.301</w:t>
      </w:r>
      <w:r>
        <w:rPr>
          <w:rFonts w:ascii="Times New Roman" w:hAnsi="Times New Roman"/>
          <w:color w:val="000000"/>
          <w:sz w:val="31"/>
        </w:rPr>
        <w:t xml:space="preserve"> Government–wide Commercial Purchase Card.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Refer to the publication, USSOCOM Procedures for Use of the Government-wide Purchase Card (GPC), for procedures on the use and control of the card.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(Removed June 2018)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