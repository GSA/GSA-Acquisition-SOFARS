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**ID__SOFARS_5615.408__ID**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5615.408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2017)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(n) Contracting officers may include a provision substantially the same as the provision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5652.215-9007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Bill of Materials, in solicitations requiring cost analysis and the Contracting Officer wants offerors to submit a consolidated bill of materials.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(o) Contracting officers may include a provision substantially the same as the provision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5652.215-9010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Cost and Pricing Data Not Required, in solicitations when cost or pricing data is not required.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(p) </w:t>
      </w:r>
      <w:r>
        <w:rPr>
          <w:rFonts w:ascii="Times New Roman" w:hAnsi="Times New Roman"/>
          <w:b w:val="false"/>
          <w:i/>
          <w:color w:val="000000"/>
          <w:sz w:val="22"/>
        </w:rPr>
        <w:t>(Removed August 2017)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(q) </w:t>
      </w:r>
      <w:r>
        <w:rPr>
          <w:rFonts w:ascii="Times New Roman" w:hAnsi="Times New Roman"/>
          <w:b w:val="false"/>
          <w:i/>
          <w:color w:val="000000"/>
          <w:sz w:val="22"/>
        </w:rPr>
        <w:t>(Removed August 2017)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(r) </w:t>
      </w:r>
      <w:r>
        <w:rPr>
          <w:rFonts w:ascii="Times New Roman" w:hAnsi="Times New Roman"/>
          <w:b w:val="false"/>
          <w:i/>
          <w:color w:val="000000"/>
          <w:sz w:val="22"/>
        </w:rPr>
        <w:t>(Removed August 2017)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52.docx" Type="http://schemas.openxmlformats.org/officeDocument/2006/relationships/hyperlink" Id="rId4"/>
    <Relationship TargetMode="External" Target="https://sof.atl.socom.mil/sites/K/SOFARS_DCG/SOFARS/5652.doc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