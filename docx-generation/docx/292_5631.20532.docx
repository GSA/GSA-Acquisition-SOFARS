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**ID__SOFARS_5631.20532__ID**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5631.205-32</w:t>
      </w:r>
      <w:r>
        <w:rPr>
          <w:rFonts w:ascii="Times New Roman" w:hAnsi="Times New Roman"/>
          <w:i w:val="false"/>
          <w:color w:val="000000"/>
          <w:sz w:val="24"/>
        </w:rPr>
        <w:t xml:space="preserve"> Pre–Contract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2017)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Pre-Contract cost authorization shall be reviewed by legal counsel and approved by the cognizant HCD or FCO before issuance. As a condition precedent to the use of a pre-contract cost agreement, the correct type of funds must be available upon issuance of the pre-contract cost agreement. Authorization must be in writing and shall address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necessity for the contractor to initiate work prior to contract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start date of such contractor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total estimated time of the advanced effort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The cost limitation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Indicate on the Standard Form 26, Award/Contract, Block 15, and in Section G of any resultant contract the date pre-contract costs were approved. This notifies the payment office that the pre-contract costs are allowable and that the contractor may be reimbursed. The effective date of the contract shall be the date parties reach a bilateral agreement.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Pre-contract cost authorization shall not be used to cover a period in excess of 30 days or $100,000, unless a longer period/larger dollar threshold is approved by the HCA via a written determination and findings that such an allowance is reasonable, and shall not be extended or renewed.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</w:t>
      </w:r>
      <w:r>
        <w:rPr>
          <w:rFonts w:ascii="Times New Roman" w:hAnsi="Times New Roman"/>
          <w:b w:val="false"/>
          <w:i/>
          <w:color w:val="000000"/>
          <w:sz w:val="22"/>
        </w:rPr>
        <w:t>(Removed August 2017)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