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**ID__SOFARS_5605.207__ID**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5605.207</w:t>
      </w:r>
      <w:r>
        <w:rPr>
          <w:rFonts w:ascii="Times New Roman" w:hAnsi="Times New Roman"/>
          <w:color w:val="000000"/>
          <w:sz w:val="31"/>
        </w:rPr>
        <w:t xml:space="preserve"> Preparation and Transmittal of Synopses.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</w:t>
      </w:r>
    </w:p>
    <w:p>
      <w:pPr>
        <w:pBdr>
          <w:top w:space="5"/>
          <w:left w:space="5"/>
          <w:bottom w:space="5"/>
          <w:right w:space="5"/>
        </w:pBdr>
        <w:spacing w:after="0"/>
        <w:ind w:left="94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(i) Contracting offices must use the Government Point of Entry (GPE) at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beta.SAM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to submit synopses to the maximum extent possible.</w:t>
      </w:r>
    </w:p>
    <w:p>
      <w:pPr>
        <w:pBdr>
          <w:top w:space="5"/>
          <w:left w:space="5"/>
          <w:bottom w:space="5"/>
          <w:right w:space="5"/>
        </w:pBdr>
        <w:spacing w:after="0"/>
        <w:ind w:left="94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(ii) When release of government controlled technical data is required in a solicitation, the synopsis will include a statement for potential offerors to identify whether or not they are foreign owned, controlled, or influenced companies.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beta.sam.gov/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