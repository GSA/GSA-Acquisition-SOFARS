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**ID__SOFARS_5627.3053__ID**</w:t>
      </w:r>
    </w:p>
    <w:p>
      <w:pPr>
        <w:pStyle w:val="Heading4"/>
        <w:spacing w:after="269"/>
        <w:ind w:left="120"/>
        <w:jc w:val="left"/>
      </w:pPr>
      <w:r>
        <w:rPr>
          <w:rFonts w:ascii="Times New Roman" w:hAnsi="Times New Roman"/>
          <w:i w:val="false"/>
          <w:color w:val="000000"/>
          <w:sz w:val="24"/>
        </w:rPr>
        <w:t>5627.305-3</w:t>
      </w:r>
      <w:r>
        <w:rPr>
          <w:rFonts w:ascii="Times New Roman" w:hAnsi="Times New Roman"/>
          <w:i w:val="false"/>
          <w:color w:val="000000"/>
          <w:sz w:val="24"/>
        </w:rPr>
        <w:t xml:space="preserve"> Securing invention rights acquired by the Government.</w:t>
      </w:r>
    </w:p>
    <w:p>
      <w:pPr>
        <w:pBdr>
          <w:top w:space="5"/>
          <w:left w:space="5"/>
          <w:bottom w:space="5"/>
          <w:right w:space="5"/>
        </w:pBdr>
        <w:spacing w:after="0"/>
        <w:ind w:left="225"/>
        <w:jc w:val="left"/>
      </w:pPr>
      <w:r>
        <w:rPr>
          <w:rFonts w:ascii="Times New Roman" w:hAnsi="Times New Roman"/>
          <w:b w:val="false"/>
          <w:i w:val="false"/>
          <w:color w:val="000000"/>
          <w:sz w:val="22"/>
        </w:rPr>
        <w:t xml:space="preserve">(a) Upon receipt of a DD form 882, Report of Inventions and Subcontracts, as prescribed in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DFARS 227.304-1</w:t>
        </w:r>
      </w:hyperlink>
      <w:r>
        <w:rPr>
          <w:rFonts w:ascii="Times New Roman" w:hAnsi="Times New Roman"/>
          <w:b w:val="false"/>
          <w:i w:val="false"/>
          <w:color w:val="000000"/>
          <w:sz w:val="22"/>
        </w:rPr>
        <w:t>, or a letter prepared in accordance with relevant patent rights clause(s), contracting officers shall immediately forward the submission to the RAO to confirm that the contractor has reported all subject inventions. Forward the DD882 or other submission, along with the RAO input, to legal counsel for review and appropriate action. See DCG templates for process flowchart and guidance.</w:t>
      </w:r>
    </w:p>
    <w:p>
      <w:pPr>
        <w:pBdr>
          <w:top w:space="5"/>
          <w:left w:space="5"/>
          <w:bottom w:space="5"/>
          <w:right w:space="5"/>
        </w:pBdr>
        <w:spacing w:after="0"/>
        <w:ind w:left="225"/>
        <w:jc w:val="left"/>
      </w:pPr>
      <w:r>
        <w:rPr>
          <w:rFonts w:ascii="Times New Roman" w:hAnsi="Times New Roman"/>
          <w:b w:val="false"/>
          <w:i w:val="false"/>
          <w:color w:val="000000"/>
          <w:sz w:val="22"/>
        </w:rPr>
        <w:t>(b) No legal review of the DD882 is required for phase I SBIR contracts if:</w:t>
      </w:r>
    </w:p>
    <w:p>
      <w:pPr>
        <w:pBdr>
          <w:top w:space="5"/>
          <w:left w:space="5"/>
          <w:bottom w:space="5"/>
          <w:right w:space="5"/>
        </w:pBdr>
        <w:spacing w:after="0"/>
        <w:ind w:left="945"/>
        <w:jc w:val="left"/>
      </w:pPr>
      <w:r>
        <w:rPr>
          <w:rFonts w:ascii="Times New Roman" w:hAnsi="Times New Roman"/>
          <w:b w:val="false"/>
          <w:i w:val="false"/>
          <w:color w:val="000000"/>
          <w:sz w:val="22"/>
        </w:rPr>
        <w:t>(i) the KO obtains written assertion from the RAO stating that they have reviewed all interim and final report/data, deliverables, and,</w:t>
      </w:r>
    </w:p>
    <w:p>
      <w:pPr>
        <w:pBdr>
          <w:top w:space="5"/>
          <w:left w:space="5"/>
          <w:bottom w:space="5"/>
          <w:right w:space="5"/>
        </w:pBdr>
        <w:spacing w:after="0"/>
        <w:ind w:left="945"/>
        <w:jc w:val="left"/>
      </w:pPr>
      <w:r>
        <w:rPr>
          <w:rFonts w:ascii="Times New Roman" w:hAnsi="Times New Roman"/>
          <w:b w:val="false"/>
          <w:i w:val="false"/>
          <w:color w:val="000000"/>
          <w:sz w:val="22"/>
        </w:rPr>
        <w:t>(ii) the RAO concur with the contractor's affirmations on the DD882 that no patents are applicable.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uisition.gov/dfars/patents-data-and-copyrights"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