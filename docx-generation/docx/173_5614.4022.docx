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**ID__SOFARS_5614.4022__ID**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5614.402-2</w:t>
      </w:r>
      <w:r>
        <w:rPr>
          <w:rFonts w:ascii="Times New Roman" w:hAnsi="Times New Roman"/>
          <w:i w:val="false"/>
          <w:color w:val="000000"/>
          <w:sz w:val="24"/>
        </w:rPr>
        <w:t xml:space="preserve"> Classified Bids.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is responsible for insuring all attendees have been granted the proper security classification for classified procurements and will enlist the assistance of the servicing security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