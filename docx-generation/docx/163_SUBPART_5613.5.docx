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**ID__SOFARS_SUBPART_5613.5__ID**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5613.5</w:t>
      </w:r>
      <w:r>
        <w:rPr>
          <w:rFonts w:ascii="Times New Roman" w:hAnsi="Times New Roman"/>
          <w:color w:val="000000"/>
          <w:sz w:val="36"/>
        </w:rPr>
        <w:t xml:space="preserve"> SIMPLIFIED PROCEDURES FOR CERTAIN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