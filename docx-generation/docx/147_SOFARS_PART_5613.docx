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**ID__SOFARS_PART_5613__ID**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SOFARS PART 5613</w:t>
      </w:r>
      <w:r>
        <w:rPr>
          <w:rFonts w:ascii="Times New Roman" w:hAnsi="Times New Roman"/>
          <w:color w:val="000000"/>
        </w:rPr>
        <w:t xml:space="preserve"> SIMPLIFIED ACQUISITION PROCEDURES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5613.1 PROCEDURES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5613.106 Soliciting Competition, Evaluation of Quotations or Offers, Award and Documentation.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5613.106-1 Soliciting Competition.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5613.2 ACTIONS AT OR BELOW THE MICROPURCHASE THRESHOLD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5613.201 General.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5613.3 SIMPLIFIED ACQUISITION METHODS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5613.301 Government–wide Commercial Purchase Card.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5613.302 Purchase Orders.</w:t>
        </w:r>
      </w:hyperlink>
    </w:p>
    <w:p>
      <w:pPr>
        <w:numPr>
          <w:ilvl w:val="2"/>
          <w:numId w:val="4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5613.302-1 General.</w:t>
        </w:r>
      </w:hyperlink>
    </w:p>
    <w:p>
      <w:pPr>
        <w:numPr>
          <w:ilvl w:val="2"/>
          <w:numId w:val="4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5613.302-2 Unpriced Purchase Orders.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5613.303 Blanket Purchase Agreements.</w:t>
        </w:r>
      </w:hyperlink>
    </w:p>
    <w:p>
      <w:pPr>
        <w:numPr>
          <w:ilvl w:val="2"/>
          <w:numId w:val="5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5613.303-5 Purchases under BPAs.</w:t>
        </w:r>
      </w:hyperlink>
    </w:p>
    <w:p>
      <w:pPr>
        <w:numPr>
          <w:ilvl w:val="3"/>
          <w:numId w:val="5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5613.303-5-90 Ordering Officer Limitations.</w:t>
        </w:r>
      </w:hyperlink>
    </w:p>
    <w:p>
      <w:pPr>
        <w:numPr>
          <w:ilvl w:val="2"/>
          <w:numId w:val="5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5613.303-6 Review Procedures.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5613.306 SF 44, Purchase Order–Invoice–Voucher.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5613.5 SIMPLIFIED PROCEDURES FOR CERTAIN COMMERCIAL ITEMS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5613.500 General.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5613.501 Special Documentation Requirements.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613.1.dita#SOFARS_SUBPART_5613.1" Type="http://schemas.openxmlformats.org/officeDocument/2006/relationships/hyperlink" Id="rId4"/>
    <Relationship TargetMode="External" Target="5613.106.dita#SOFARS_5613.106" Type="http://schemas.openxmlformats.org/officeDocument/2006/relationships/hyperlink" Id="rId5"/>
    <Relationship TargetMode="External" Target="5613.1061.dita#SOFARS_5613.1061" Type="http://schemas.openxmlformats.org/officeDocument/2006/relationships/hyperlink" Id="rId6"/>
    <Relationship TargetMode="External" Target="SUBPART_5613.2.dita#SOFARS_SUBPART_5613.2" Type="http://schemas.openxmlformats.org/officeDocument/2006/relationships/hyperlink" Id="rId7"/>
    <Relationship TargetMode="External" Target="5613.201.dita#SOFARS_5613.201" Type="http://schemas.openxmlformats.org/officeDocument/2006/relationships/hyperlink" Id="rId8"/>
    <Relationship TargetMode="External" Target="SUBPART_5613.3.dita#SOFARS_SUBPART_5613.3" Type="http://schemas.openxmlformats.org/officeDocument/2006/relationships/hyperlink" Id="rId9"/>
    <Relationship TargetMode="External" Target="5613.301.dita#SOFARS_5613.301" Type="http://schemas.openxmlformats.org/officeDocument/2006/relationships/hyperlink" Id="rId10"/>
    <Relationship TargetMode="External" Target="5613.302.dita#SOFARS_5613.302" Type="http://schemas.openxmlformats.org/officeDocument/2006/relationships/hyperlink" Id="rId11"/>
    <Relationship TargetMode="External" Target="5613.3021.dita#SOFARS_5613.3021" Type="http://schemas.openxmlformats.org/officeDocument/2006/relationships/hyperlink" Id="rId12"/>
    <Relationship TargetMode="External" Target="5613.3022.dita#SOFARS_5613.3022" Type="http://schemas.openxmlformats.org/officeDocument/2006/relationships/hyperlink" Id="rId13"/>
    <Relationship TargetMode="External" Target="5613.303.dita#SOFARS_5613.303" Type="http://schemas.openxmlformats.org/officeDocument/2006/relationships/hyperlink" Id="rId14"/>
    <Relationship TargetMode="External" Target="5613.3035.dita#SOFARS_5613.3035" Type="http://schemas.openxmlformats.org/officeDocument/2006/relationships/hyperlink" Id="rId15"/>
    <Relationship TargetMode="External" Target="5613.303590.dita#SOFARS_5613.303590" Type="http://schemas.openxmlformats.org/officeDocument/2006/relationships/hyperlink" Id="rId16"/>
    <Relationship TargetMode="External" Target="5613.3036.dita#SOFARS_5613.3036" Type="http://schemas.openxmlformats.org/officeDocument/2006/relationships/hyperlink" Id="rId17"/>
    <Relationship TargetMode="External" Target="5613.306.dita#SOFARS_5613.306" Type="http://schemas.openxmlformats.org/officeDocument/2006/relationships/hyperlink" Id="rId18"/>
    <Relationship TargetMode="External" Target="SUBPART_5613.5.dita#SOFARS_SUBPART_5613.5" Type="http://schemas.openxmlformats.org/officeDocument/2006/relationships/hyperlink" Id="rId19"/>
    <Relationship TargetMode="External" Target="5613.500.dita#SOFARS_5613.500" Type="http://schemas.openxmlformats.org/officeDocument/2006/relationships/hyperlink" Id="rId20"/>
    <Relationship TargetMode="External" Target="5613.501.dita#SOFARS_5613.501" Type="http://schemas.openxmlformats.org/officeDocument/2006/relationships/hyperlink" Id="rId2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