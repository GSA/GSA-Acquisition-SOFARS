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**ID__SOFARS_PART_5617__ID**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5617</w:t>
      </w:r>
      <w:r>
        <w:rPr>
          <w:rFonts w:ascii="Times New Roman" w:hAnsi="Times New Roman"/>
          <w:color w:val="000000"/>
        </w:rPr>
        <w:t xml:space="preserve"> SPECIAL CONTRACTING METHODS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5617.2 – OPTIONS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5617.202 Use of Options.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5617.204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5617.207 Exercise of Options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5617.207-90 Documenting the Contracting Officer Determination.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5617.5 INTERAGENCY ACQUISITIONS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5617.502-1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5617.502 Procedures.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5617.502-90 Economy Act Determinations.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5617.7 INTERAGENCY ACQUISITIONS: ACQUISITIONS BY NONDEFENSE AGENCIES ON BEHALF OF THE DEPARTMENT OF DEFENSE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5617.703 Policy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5617.703-91 Use of Non–DoD Contracts and Agencies</w:t>
        </w:r>
      </w:hyperlink>
    </w:p>
    <w:p>
      <w:pPr>
        <w:numPr>
          <w:ilvl w:val="3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5617.703-91.1 Determination and Certification for use of Non–DoD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5617.74 – UNDEFINITIZED CONTRACT ACTIONS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5617.7404 Limitations.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5617.7404-1 Authorization.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5617.7404-3 Definitization Schedule.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17.2.dita#SOFARS_SUBPART_5617.2" Type="http://schemas.openxmlformats.org/officeDocument/2006/relationships/hyperlink" Id="rId4"/>
    <Relationship TargetMode="External" Target="5617.202.dita#SOFARS_5617.202" Type="http://schemas.openxmlformats.org/officeDocument/2006/relationships/hyperlink" Id="rId5"/>
    <Relationship TargetMode="External" Target="5617.204.dita#SOFARS_5617.204" Type="http://schemas.openxmlformats.org/officeDocument/2006/relationships/hyperlink" Id="rId6"/>
    <Relationship TargetMode="External" Target="5617.207.dita#SOFARS_5617.207" Type="http://schemas.openxmlformats.org/officeDocument/2006/relationships/hyperlink" Id="rId7"/>
    <Relationship TargetMode="External" Target="5617.20790.dita#SOFARS_5617.20790" Type="http://schemas.openxmlformats.org/officeDocument/2006/relationships/hyperlink" Id="rId8"/>
    <Relationship TargetMode="External" Target="SUBPART_5617.5.dita#SOFARS_SUBPART_5617.5" Type="http://schemas.openxmlformats.org/officeDocument/2006/relationships/hyperlink" Id="rId9"/>
    <Relationship TargetMode="External" Target="5617.5021.dita#SOFARS_5617.5021" Type="http://schemas.openxmlformats.org/officeDocument/2006/relationships/hyperlink" Id="rId10"/>
    <Relationship TargetMode="External" Target="5617.502.dita#SOFARS_5617.502" Type="http://schemas.openxmlformats.org/officeDocument/2006/relationships/hyperlink" Id="rId11"/>
    <Relationship TargetMode="External" Target="5617.50290.dita#SOFARS_5617.50290" Type="http://schemas.openxmlformats.org/officeDocument/2006/relationships/hyperlink" Id="rId12"/>
    <Relationship TargetMode="External" Target="SUBPART_5617.7.dita#SOFARS_SUBPART_5617.7" Type="http://schemas.openxmlformats.org/officeDocument/2006/relationships/hyperlink" Id="rId13"/>
    <Relationship TargetMode="External" Target="5617.703.dita#SOFARS_5617.703" Type="http://schemas.openxmlformats.org/officeDocument/2006/relationships/hyperlink" Id="rId14"/>
    <Relationship TargetMode="External" Target="5617.70391.dita#SOFARS_5617.70391" Type="http://schemas.openxmlformats.org/officeDocument/2006/relationships/hyperlink" Id="rId15"/>
    <Relationship TargetMode="External" Target="5617.70391.1.dita#SOFARS_5617.70391.1" Type="http://schemas.openxmlformats.org/officeDocument/2006/relationships/hyperlink" Id="rId16"/>
    <Relationship TargetMode="External" Target="SUBPART_5617.74.dita#SOFARS_SUBPART_5617.74" Type="http://schemas.openxmlformats.org/officeDocument/2006/relationships/hyperlink" Id="rId17"/>
    <Relationship TargetMode="External" Target="5617.7404.dita#SOFARS_5617.7404" Type="http://schemas.openxmlformats.org/officeDocument/2006/relationships/hyperlink" Id="rId18"/>
    <Relationship TargetMode="External" Target="5617.74041.dita#SOFARS_5617.74041" Type="http://schemas.openxmlformats.org/officeDocument/2006/relationships/hyperlink" Id="rId19"/>
    <Relationship TargetMode="External" Target="5617.74043.dita#SOFARS_5617.74043" Type="http://schemas.openxmlformats.org/officeDocument/2006/relationships/hyperlink" Id="rId2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