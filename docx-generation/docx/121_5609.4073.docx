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**ID__SOFARS_5609.4073__ID**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5609.407-3</w:t>
      </w:r>
      <w:r>
        <w:rPr>
          <w:rFonts w:ascii="Times New Roman" w:hAnsi="Times New Roman"/>
          <w:i w:val="false"/>
          <w:color w:val="000000"/>
          <w:sz w:val="24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Follow the procedures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5609.406-3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609.4063.dita#SOFARS_5609.4063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