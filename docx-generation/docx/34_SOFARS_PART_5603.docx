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SOFARS PART 5603</w:t>
      </w:r>
      <w:r>
        <w:rPr>
          <w:rFonts w:ascii="Times New Roman" w:hAnsi="Times New Roman"/>
          <w:color w:val="000000"/>
          <w:sz w:val="48"/>
        </w:rPr>
        <w:t xml:space="preserve">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5603.1 –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5603.101 Standards of Conduct.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5603.101-3 Agency Regulations.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5603.104 Procurement Integrity.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5603.104-4 Disclosure, Protection, and Marking of Contractor Bid or Proposal Information and Source Selection Information.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5603.104-4-90 Ombudsman for Procurement Integrity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5603.104-7 Processing Violations or Possible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5603.5 – OTHER IMPROPER BUSINESS PRACTICES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5603.8 – LIMITATIONS ON THE PAYMENT OF FUNDS TO INFLUENCE FEDERAL TRANSACTIONS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5603.804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5603.806 Processing Suspected Violations.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3.1.dita#SOFARS_SUBPART_5603.1" Type="http://schemas.openxmlformats.org/officeDocument/2006/relationships/hyperlink" Id="rId4"/>
    <Relationship TargetMode="External" Target="5603.101.dita#SOFARS_5603.101" Type="http://schemas.openxmlformats.org/officeDocument/2006/relationships/hyperlink" Id="rId5"/>
    <Relationship TargetMode="External" Target="5603.1013.dita#SOFARS_5603.1013" Type="http://schemas.openxmlformats.org/officeDocument/2006/relationships/hyperlink" Id="rId6"/>
    <Relationship TargetMode="External" Target="5603.104.dita#SOFARS_5603.104" Type="http://schemas.openxmlformats.org/officeDocument/2006/relationships/hyperlink" Id="rId7"/>
    <Relationship TargetMode="External" Target="5603.1044.dita#SOFARS_5603.1044" Type="http://schemas.openxmlformats.org/officeDocument/2006/relationships/hyperlink" Id="rId8"/>
    <Relationship TargetMode="External" Target="5603.104490.dita#SOFARS_5603.104490" Type="http://schemas.openxmlformats.org/officeDocument/2006/relationships/hyperlink" Id="rId9"/>
    <Relationship TargetMode="External" Target="5603.1047.dita#SOFARS_5603.1047" Type="http://schemas.openxmlformats.org/officeDocument/2006/relationships/hyperlink" Id="rId10"/>
    <Relationship TargetMode="External" Target="SUBPART_5603.5.dita#SOFARS_SUBPART_5603.5" Type="http://schemas.openxmlformats.org/officeDocument/2006/relationships/hyperlink" Id="rId11"/>
    <Relationship TargetMode="External" Target="SUBPART_5603.8.dita#SOFARS_SUBPART_5603.8" Type="http://schemas.openxmlformats.org/officeDocument/2006/relationships/hyperlink" Id="rId12"/>
    <Relationship TargetMode="External" Target="5603.804.dita#SOFARS_5603.804" Type="http://schemas.openxmlformats.org/officeDocument/2006/relationships/hyperlink" Id="rId13"/>
    <Relationship TargetMode="External" Target="5603.806.dita#SOFARS_5603.806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