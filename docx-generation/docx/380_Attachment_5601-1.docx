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**ID__SOFARS_Attachment_5601-1__ID**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Attachment 5601-1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Index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5601-1.1a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5601-1.1b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5601-1.2a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5601-1.2b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5601-1.2c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5601-1.2d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5601-1.2e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5601-1.2f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5601-1.2g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5601-1.2h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5601-1.2i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5601-1.2j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5601-1.2k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ttachment-5601-1-Index.dita#SOFARS_Attachment-5601-1-Index" Type="http://schemas.openxmlformats.org/officeDocument/2006/relationships/hyperlink" Id="rId4"/>
    <Relationship TargetMode="External" Target="Attachment_5601-1.1a.dita#SOFARS_Attachment_5601-1.1a" Type="http://schemas.openxmlformats.org/officeDocument/2006/relationships/hyperlink" Id="rId5"/>
    <Relationship TargetMode="External" Target="Attachment_5601-1.1b.dita#SOFARS_Attachment_5601-1.1b" Type="http://schemas.openxmlformats.org/officeDocument/2006/relationships/hyperlink" Id="rId6"/>
    <Relationship TargetMode="External" Target="Attachment_5601-1.2a.dita#SOFARS_Attachment_5601-1.2a" Type="http://schemas.openxmlformats.org/officeDocument/2006/relationships/hyperlink" Id="rId7"/>
    <Relationship TargetMode="External" Target="Attachment_5601-1.2b.dita#SOFARS_Attachment_5601-1.2b" Type="http://schemas.openxmlformats.org/officeDocument/2006/relationships/hyperlink" Id="rId8"/>
    <Relationship TargetMode="External" Target="Attachment_5601-1.2c.dita#SOFARS_Attachment_5601-1.2c" Type="http://schemas.openxmlformats.org/officeDocument/2006/relationships/hyperlink" Id="rId9"/>
    <Relationship TargetMode="External" Target="Attachment_5601-1.2d.dita#SOFARS_Attachment_5601-1.2d" Type="http://schemas.openxmlformats.org/officeDocument/2006/relationships/hyperlink" Id="rId10"/>
    <Relationship TargetMode="External" Target="Attachment_5601-1.2e.dita#SOFARS_Attachment_5601-1.2e" Type="http://schemas.openxmlformats.org/officeDocument/2006/relationships/hyperlink" Id="rId11"/>
    <Relationship TargetMode="External" Target="Attachment_5601-1.2f.dita#SOFARS_Attachment_5601-1.2f" Type="http://schemas.openxmlformats.org/officeDocument/2006/relationships/hyperlink" Id="rId12"/>
    <Relationship TargetMode="External" Target="Attachment_5601-1.2g.dita#SOFARS_Attachment_5601-1.2g" Type="http://schemas.openxmlformats.org/officeDocument/2006/relationships/hyperlink" Id="rId13"/>
    <Relationship TargetMode="External" Target="Attachment_5601-1.2h.dita#SOFARS_Attachment_5601-1.2h" Type="http://schemas.openxmlformats.org/officeDocument/2006/relationships/hyperlink" Id="rId14"/>
    <Relationship TargetMode="External" Target="Attachment_5601-1.2i.dita#SOFARS_Attachment_5601-1.2i" Type="http://schemas.openxmlformats.org/officeDocument/2006/relationships/hyperlink" Id="rId15"/>
    <Relationship TargetMode="External" Target="Attachment_5601-1.2j.dita#SOFARS_Attachment_5601-1.2j" Type="http://schemas.openxmlformats.org/officeDocument/2006/relationships/hyperlink" Id="rId16"/>
    <Relationship TargetMode="External" Target="Attachment_5601-1.2k.dita#SOFARS_Attachment_5601-1.2k" Type="http://schemas.openxmlformats.org/officeDocument/2006/relationships/hyperlink" Id="rId1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