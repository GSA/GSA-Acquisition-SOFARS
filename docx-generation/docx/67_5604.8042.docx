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**ID__SOFARS_5604.8042__ID**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5604.804-2</w:t>
      </w:r>
      <w:r>
        <w:rPr>
          <w:rFonts w:ascii="Times New Roman" w:hAnsi="Times New Roman"/>
          <w:i w:val="false"/>
          <w:color w:val="000000"/>
          <w:sz w:val="24"/>
        </w:rPr>
        <w:t xml:space="preserve"> Closeout of the Contracting Office Files if another Office Administers the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2014)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obtain all the proper closeout documentation from both the administering and paying offices per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204.804-2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within the time parameters established 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4.804-1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Upon receipt of the required documentation from the coordinating offices, the Contracting Officer must complete the actions required by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4.804-2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pgi/pgi-part-204-%E2%80%93-administrative-and-information-matters" Type="http://schemas.openxmlformats.org/officeDocument/2006/relationships/hyperlink" Id="rId4"/>
    <Relationship TargetMode="External" Target="https://www.acquisition.gov/content/part-4-administrative-and-information-matters" Type="http://schemas.openxmlformats.org/officeDocument/2006/relationships/hyperlink" Id="rId5"/>
    <Relationship TargetMode="External" Target="https://www.acquisition.gov/content/part-4-administrative-and-information-matters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