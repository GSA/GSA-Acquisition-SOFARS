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**ID__SOFARS_Attachment_5601-1.2j__ID**</w:t>
      </w:r>
    </w:p>
    <w:p>
      <w:pPr>
        <w:pStyle w:val="Heading2"/>
        <w:spacing w:after="180"/>
        <w:ind w:left="120"/>
        <w:jc w:val="center"/>
      </w:pPr>
      <w:r>
        <w:rPr>
          <w:rFonts w:ascii="Times New Roman" w:hAnsi="Times New Roman"/>
          <w:color w:val="000000"/>
        </w:rPr>
        <w:t>Attachment 5601-1.2</w:t>
      </w:r>
      <w:r>
        <w:rPr>
          <w:rFonts w:ascii="Times New Roman" w:hAnsi="Times New Roman"/>
          <w:color w:val="000000"/>
        </w:rPr>
        <w:t>j</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w:t>
            </w:r>
            <w:r>
              <w:rPr>
                <w:rFonts w:ascii="Times New Roman" w:hAnsi="Times New Roman"/>
                <w:b/>
                <w:i w:val="false"/>
                <w:color w:val="000000"/>
                <w:sz w:val="22"/>
              </w:rPr>
              <w:t>TSOCs, Contingency Operations, 24</w:t>
            </w:r>
            <w:r>
              <w:rPr>
                <w:rFonts w:ascii="Times New Roman" w:hAnsi="Times New Roman"/>
                <w:b/>
                <w:i w:val="false"/>
                <w:color w:val="000000"/>
                <w:sz w:val="22"/>
              </w:rPr>
              <w:t>th</w:t>
            </w:r>
            <w:r>
              <w:rPr>
                <w:rFonts w:ascii="Times New Roman" w:hAnsi="Times New Roman"/>
                <w:b/>
                <w:i w:val="false"/>
                <w:color w:val="000000"/>
                <w:sz w:val="22"/>
              </w:rPr>
              <w:t>SOW</w:t>
            </w:r>
            <w:r>
              <w:rPr>
                <w:rFonts w:ascii="Times New Roman" w:hAnsi="Times New Roman"/>
                <w:b/>
                <w:i w:val="false"/>
                <w:color w:val="000000"/>
                <w:sz w:val="22"/>
              </w:rPr>
              <w:t>, and 905th</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r:id="rId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r:id="rId5">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r:id="rId6">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AT&amp;L-KX,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$700,000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SOF AT&amp;L-KX</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AAC,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348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SAT for acquisitions in support of contingency operations applies to any contract to be awarded and performed, or purchase to be made, outside the United States. Otherwise, the standard SAT applies.</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ttachment_5601-1.1b.dita#SOFARS_Attachment_5601-1.1b/VMJujv" Type="http://schemas.openxmlformats.org/officeDocument/2006/relationships/hyperlink" Id="rId4"/>
    <Relationship TargetMode="External" Target="Attachment_5601-1.1b.dita#SOFARS_Attachment_5601-1.1b/qXRnPM" Type="http://schemas.openxmlformats.org/officeDocument/2006/relationships/hyperlink" Id="rId5"/>
    <Relationship TargetMode="External" Target="Attachment_5601-1.2k.dita#SOFARS_Attachment_5601-1.2k/T1QFfA"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