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**ID__SOFARS_5606.30390.1__ID**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5606.303-90.1</w:t>
      </w:r>
      <w:r>
        <w:rPr>
          <w:rFonts w:ascii="Times New Roman" w:hAnsi="Times New Roman"/>
          <w:i w:val="false"/>
          <w:color w:val="000000"/>
          <w:sz w:val="24"/>
        </w:rPr>
        <w:t xml:space="preserve"> Amended J&amp;A (Changes/Increases/Decreases).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A document entitled, "Amendment to Justification and Approval for Other than Full and Open Competition," may be prepared in lieu of a new J&amp;A using the same paragraph designations as the basic J&amp;A. Paragraphs of the basic J&amp;A not affected by the amendment should be annotated, "No Change." Multiple amendments should be numbered sequentially. Changes from the approved J&amp;A should be clearly identified. The Contracting Officer shall submit a copy of the basic J&amp;A along with the amended J&amp;A to the appropriate approval level as listed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A signed J&amp;A must be completed prior to award of the subject contract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Contracting Officer shall amend the J&amp;A and obtain approval at the required level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Attachment 5601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-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prior to awarding the contract, after contract award, or issuing a modification if any of the following circumstances occur: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An increase resulting in an out of scope determination that was not originally contemplated in the J&amp;A (Note: If the RAO or KO need flexibility to approve an increase in quantity or price without amending the approved J&amp;A, the specific flexibilities desired (i.e. 20% variation) must be addressed in the original J&amp;A).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negotiated price increase causes the approval level authority to rise to a higher level. The approval authority may recommend changes to the J&amp;A and the contracting officer may accomplish these changes, or any other changes, by submitting change pages to the approval authority for inclusion in the final document.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There is a change in the competitive strategy that would further reduce competition (Note: The KO shall jointly determine the impact of changes to the acquisition strategy with the contract attorney to ensure the change does not restrict competition or require a change to the justification).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There is a modification to the requirement that changes the basis for the justification. If the new effort is outside the scope of the original J&amp;A, the contracting officer shall submit an amended J&amp;A to the appropriate approving authority. The contracting action cannot be awarded until the amended J&amp;A is approved.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If the statutory authority for other than full and open competition is no longer applicable, or a different statutory authority now applies, a new J&amp;A shall be completed.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Attachment_5601-1.docx" Type="http://schemas.openxmlformats.org/officeDocument/2006/relationships/hyperlink" Id="rId4"/>
    <Relationship TargetMode="External" Target="https://sof.atl.socom.mil/sites/K/SOFARS_DCG/SOFARS/Attachment_5601-1.doc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