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5611</w:t>
      </w:r>
      <w:r>
        <w:rPr>
          <w:rFonts w:ascii="Times New Roman" w:hAnsi="Times New Roman"/>
          <w:color w:val="000000"/>
        </w:rPr>
        <w:t xml:space="preserve">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5611.2 – USING AND MAINTAINING REQUIREMENTS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 Item identification and valuation.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5611.274-90 Item Unique Item Identification (IUID)/Unique Item Identifier (UII) and Military Equipment Evaluation (MEV).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5611.6 – PRIORITIES AND ALLOCATIONS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5611.602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1.2.dita#SOFARS_SUBPART_5611.2" Type="http://schemas.openxmlformats.org/officeDocument/2006/relationships/hyperlink" Id="rId4"/>
    <Relationship TargetMode="External" Target="5611.274.dita#SOFARS_5611.274" Type="http://schemas.openxmlformats.org/officeDocument/2006/relationships/hyperlink" Id="rId5"/>
    <Relationship TargetMode="External" Target="5611.27490.dita#SOFARS_5611.27490" Type="http://schemas.openxmlformats.org/officeDocument/2006/relationships/hyperlink" Id="rId6"/>
    <Relationship TargetMode="External" Target="SUBPART_5611.6.dita#SOFARS_SUBPART_5611.6" Type="http://schemas.openxmlformats.org/officeDocument/2006/relationships/hyperlink" Id="rId7"/>
    <Relationship TargetMode="External" Target="5611.602.dita#SOFARS_5611.60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