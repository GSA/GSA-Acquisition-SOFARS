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**ID__SOFARS_5601.403__ID**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5601.403</w:t>
      </w:r>
      <w:r>
        <w:rPr>
          <w:rFonts w:ascii="Times New Roman" w:hAnsi="Times New Roman"/>
          <w:color w:val="000000"/>
          <w:sz w:val="31"/>
        </w:rPr>
        <w:t xml:space="preserve"> Individual Deviations.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  <w:u w:val="single"/>
        </w:rPr>
        <w:t>(Revised June 2021)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(i) The DoP is the approval authority within USSOCOM for FAR and DFARS individual deviations except for the individual or class deviations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DFARS 201.402(1)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 Justification and approval must be placed in the contract file.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SOF AT&amp;L-KM shall approve deviations to SOFARS.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acquisition.gov/dfars/part-201-federal-acquisition-regulations-system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