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**ID__SOFARS_5601.602__ID**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5601.602</w:t>
      </w:r>
      <w:r>
        <w:rPr>
          <w:rFonts w:ascii="Times New Roman" w:hAnsi="Times New Roman"/>
          <w:color w:val="000000"/>
          <w:sz w:val="31"/>
        </w:rPr>
        <w:t xml:space="preserve"> Contracting Officers.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November 2018)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Based upon the authority of the USSOCOM Head of Agency Contracting Authority, the DoP shall issue all contracting officer warrants for the command.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Limited Warrants – Any limitations identified on the warrant are based on the individual contract action.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HCD/FCO Chiefs ultimately, have responsibility to ensure that limited authorities are utilized appropriately to meet organizational needs and are in the best interest of the government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office of the contracting officer must be organizationally situated to minimize any potential for undue influence and protect contracting officers from intra-organizational pressure to perform improper acts.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Personnel in other than the 1102 classification series are prohibited from being appointed or serving as Contracting Officers. This requirement is not waivable on either an individual or class basis.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Commanders and others having administrative supervision over contracting officers must bear in mind that actions exceeding the authority of a contracting officer are not binding on the Government. Therefore, they shall not direct, or otherwise exert influence, upon a contracting officer(s) to take such actions.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