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**ID__SOFARS_5604.606__ID**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5604.606</w:t>
      </w:r>
      <w:r>
        <w:rPr>
          <w:rFonts w:ascii="Times New Roman" w:hAnsi="Times New Roman"/>
          <w:color w:val="000000"/>
          <w:sz w:val="31"/>
        </w:rPr>
        <w:t xml:space="preserve"> Reporting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(Renumbered .606 from .670 June 2021)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