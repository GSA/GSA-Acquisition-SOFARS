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**ID__SOFARS_SUBPART_5625.8__ID**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5625.8</w:t>
      </w:r>
      <w:r>
        <w:rPr>
          <w:rFonts w:ascii="Times New Roman" w:hAnsi="Times New Roman"/>
          <w:color w:val="000000"/>
          <w:sz w:val="36"/>
        </w:rPr>
        <w:t xml:space="preserve"> – OTHER INTERNATIONAL AGREEMENTS AND COORDINATION (Removed August 2017)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