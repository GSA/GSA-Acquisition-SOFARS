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**ID__SOFARS_SUBPART_5642.2__ID**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5642.2</w:t>
      </w:r>
      <w:r>
        <w:rPr>
          <w:rFonts w:ascii="Times New Roman" w:hAnsi="Times New Roman"/>
          <w:color w:val="000000"/>
          <w:sz w:val="36"/>
        </w:rPr>
        <w:t xml:space="preserve"> CONTRACT ADMINISTRATION SERVICES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