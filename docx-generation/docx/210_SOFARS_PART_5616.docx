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**ID__SOFARS_PART_5616__ID**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5616</w:t>
      </w:r>
      <w:r>
        <w:rPr>
          <w:rFonts w:ascii="Times New Roman" w:hAnsi="Times New Roman"/>
          <w:color w:val="000000"/>
        </w:rPr>
        <w:t xml:space="preserve"> CONTRACT TYPES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5616.3 – COST–REIMBURSEMENT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5616.307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5616.4 – INCENTIVE CONTRACTS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5616.401 General.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5616.406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5616.5 – INDEFINITE DELIVERY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5616.503 Requirements Contracts.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5616.504 Indefinite–quantity contracts.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5616.505 Ordering.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5616.505-90 Orders Under Multiple Award Contracts.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5616.506 Solicitation Provisions and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5616.6 – TIME AND MATERIALS, LABOR–HOUR, AND LETTER CONTRACTS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5616.601 Time and Material Contracts.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5616.601-90 Contract Clauses.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5616.603 Letter Contracts.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5616.603-3 Limitations.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16.3.dita#SOFARS_SUBPART_5616.3" Type="http://schemas.openxmlformats.org/officeDocument/2006/relationships/hyperlink" Id="rId4"/>
    <Relationship TargetMode="External" Target="5616.307.dita#SOFARS_5616.307" Type="http://schemas.openxmlformats.org/officeDocument/2006/relationships/hyperlink" Id="rId5"/>
    <Relationship TargetMode="External" Target="SUBPART_5616.4.dita#SOFARS_SUBPART_5616.4" Type="http://schemas.openxmlformats.org/officeDocument/2006/relationships/hyperlink" Id="rId6"/>
    <Relationship TargetMode="External" Target="5616.401.dita#SOFARS_5616.401" Type="http://schemas.openxmlformats.org/officeDocument/2006/relationships/hyperlink" Id="rId7"/>
    <Relationship TargetMode="External" Target="5616.406.dita#SOFARS_5616.406" Type="http://schemas.openxmlformats.org/officeDocument/2006/relationships/hyperlink" Id="rId8"/>
    <Relationship TargetMode="External" Target="SUBPART_5616.5.dita#SOFARS_SUBPART_5616.5" Type="http://schemas.openxmlformats.org/officeDocument/2006/relationships/hyperlink" Id="rId9"/>
    <Relationship TargetMode="External" Target="5616.503.dita#SOFARS_5616.503" Type="http://schemas.openxmlformats.org/officeDocument/2006/relationships/hyperlink" Id="rId10"/>
    <Relationship TargetMode="External" Target="5616.504.dita#SOFARS_5616.504" Type="http://schemas.openxmlformats.org/officeDocument/2006/relationships/hyperlink" Id="rId11"/>
    <Relationship TargetMode="External" Target="5616.505.dita#SOFARS_5616.505" Type="http://schemas.openxmlformats.org/officeDocument/2006/relationships/hyperlink" Id="rId12"/>
    <Relationship TargetMode="External" Target="5616.50590.dita#SOFARS_5616.50590" Type="http://schemas.openxmlformats.org/officeDocument/2006/relationships/hyperlink" Id="rId13"/>
    <Relationship TargetMode="External" Target="5616.506.dita#SOFARS_5616.506" Type="http://schemas.openxmlformats.org/officeDocument/2006/relationships/hyperlink" Id="rId14"/>
    <Relationship TargetMode="External" Target="SUBPART_5616.6.dita#SOFARS_SUBPART_5616.6" Type="http://schemas.openxmlformats.org/officeDocument/2006/relationships/hyperlink" Id="rId15"/>
    <Relationship TargetMode="External" Target="5616.601.dita#SOFARS_5616.601" Type="http://schemas.openxmlformats.org/officeDocument/2006/relationships/hyperlink" Id="rId16"/>
    <Relationship TargetMode="External" Target="5616.60190.dita#SOFARS_5616.60190" Type="http://schemas.openxmlformats.org/officeDocument/2006/relationships/hyperlink" Id="rId17"/>
    <Relationship TargetMode="External" Target="5616.603.dita#SOFARS_5616.603" Type="http://schemas.openxmlformats.org/officeDocument/2006/relationships/hyperlink" Id="rId18"/>
    <Relationship TargetMode="External" Target="5616.6033.dita#SOFARS_5616.6033" Type="http://schemas.openxmlformats.org/officeDocument/2006/relationships/hyperlink" Id="rId1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