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5604</w:t>
      </w:r>
      <w:r>
        <w:rPr>
          <w:rFonts w:ascii="Times New Roman" w:hAnsi="Times New Roman"/>
          <w:color w:val="000000"/>
        </w:rPr>
        <w:t xml:space="preserve"> ADMINISTRATIVE MATTERS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5604.1 – CONTRACT EXECUTION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5604.103 Contract Clause. (Removed August 2017).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5604.2 – CONTRACT DISTRIBUTION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5604.202 Agency Distribution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5604.4 – SAFEGUARDING CLASSIFIED INFORMATION WITHIN INDUSTRY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5604.402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5604.403 Responsibilities of contracting officers.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5604.404-80 Foreign Persons.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5604.6 – CONTRACT REPORTING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5604.603 Policy.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5604.604 Responsibilities.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5604.606 Reporting Data.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5604.606-90 Reporting Rerepresentation Actions.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5604.606-91 Reporting Inherently Governmental Functions Indicators.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5604.606-92 Reporting National Interest Actions (NIA) in FPDS–NG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5604.670-5 Departmental data collection point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5604.8 – GOVERNMENT CONTRACT FILES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5604.803 Contents of Contract Files.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5604.804 Closeout of Contract Files.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5604.804-1 Closeout by the Office Administering the Contract.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5604.804-2 Closeout of the Contracting Office Files if another Office Administers the Contract.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5604.70 – UNIFORM PROCUREMENT INSTRUMENT IDENTIFICATION NUMBERING SYSTEM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5604.7003 Basic PII number.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5604.7004 Supplementary PII Numbers.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5604.71 – UNIFORM CONTRACT LINE ITEM NUMBERING SYSTEM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5604.7107 Contract Accounting Classification Reference Number (ACRN).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4.1.dita#SOFARS_SUBPART_5604.1" Type="http://schemas.openxmlformats.org/officeDocument/2006/relationships/hyperlink" Id="rId4"/>
    <Relationship TargetMode="External" Target="5604.103.dita#SOFARS_5604.103" Type="http://schemas.openxmlformats.org/officeDocument/2006/relationships/hyperlink" Id="rId5"/>
    <Relationship TargetMode="External" Target="SUBPART_5604.2.dita#SOFARS_SUBPART_5604.2" Type="http://schemas.openxmlformats.org/officeDocument/2006/relationships/hyperlink" Id="rId6"/>
    <Relationship TargetMode="External" Target="5604.202.dita#SOFARS_5604.202" Type="http://schemas.openxmlformats.org/officeDocument/2006/relationships/hyperlink" Id="rId7"/>
    <Relationship TargetMode="External" Target="SUBPART_5604.4.dita#SOFARS_SUBPART_5604.4" Type="http://schemas.openxmlformats.org/officeDocument/2006/relationships/hyperlink" Id="rId8"/>
    <Relationship TargetMode="External" Target="5604.402.dita#SOFARS_5604.402" Type="http://schemas.openxmlformats.org/officeDocument/2006/relationships/hyperlink" Id="rId9"/>
    <Relationship TargetMode="External" Target="5604.403.dita#SOFARS_5604.403" Type="http://schemas.openxmlformats.org/officeDocument/2006/relationships/hyperlink" Id="rId10"/>
    <Relationship TargetMode="External" Target="5604.40480.dita#SOFARS_5604.40480" Type="http://schemas.openxmlformats.org/officeDocument/2006/relationships/hyperlink" Id="rId11"/>
    <Relationship TargetMode="External" Target="SUBPART_5604.6.dita#SOFARS_SUBPART_5604.6" Type="http://schemas.openxmlformats.org/officeDocument/2006/relationships/hyperlink" Id="rId12"/>
    <Relationship TargetMode="External" Target="5604.603.dita#SOFARS_5604.603" Type="http://schemas.openxmlformats.org/officeDocument/2006/relationships/hyperlink" Id="rId13"/>
    <Relationship TargetMode="External" Target="5604.604.dita#SOFARS_5604.604" Type="http://schemas.openxmlformats.org/officeDocument/2006/relationships/hyperlink" Id="rId14"/>
    <Relationship TargetMode="External" Target="5604.606.dita#SOFARS_5604.606" Type="http://schemas.openxmlformats.org/officeDocument/2006/relationships/hyperlink" Id="rId15"/>
    <Relationship TargetMode="External" Target="5604.60690.dita#SOFARS_5604.60690" Type="http://schemas.openxmlformats.org/officeDocument/2006/relationships/hyperlink" Id="rId16"/>
    <Relationship TargetMode="External" Target="5604.60691.dita#SOFARS_5604.60691" Type="http://schemas.openxmlformats.org/officeDocument/2006/relationships/hyperlink" Id="rId17"/>
    <Relationship TargetMode="External" Target="5604.60692.dita#SOFARS_5604.60692" Type="http://schemas.openxmlformats.org/officeDocument/2006/relationships/hyperlink" Id="rId18"/>
    <Relationship TargetMode="External" Target="5604.6705.dita#SOFARS_5604.6705" Type="http://schemas.openxmlformats.org/officeDocument/2006/relationships/hyperlink" Id="rId19"/>
    <Relationship TargetMode="External" Target="SUBPART_5604.8.dita#SOFARS_SUBPART_5604.8" Type="http://schemas.openxmlformats.org/officeDocument/2006/relationships/hyperlink" Id="rId20"/>
    <Relationship TargetMode="External" Target="5604.803.dita#SOFARS_5604.803" Type="http://schemas.openxmlformats.org/officeDocument/2006/relationships/hyperlink" Id="rId21"/>
    <Relationship TargetMode="External" Target="5604.804.dita#SOFARS_5604.804" Type="http://schemas.openxmlformats.org/officeDocument/2006/relationships/hyperlink" Id="rId22"/>
    <Relationship TargetMode="External" Target="5604.8041.dita#SOFARS_5604.8041" Type="http://schemas.openxmlformats.org/officeDocument/2006/relationships/hyperlink" Id="rId23"/>
    <Relationship TargetMode="External" Target="5604.8042.dita#SOFARS_5604.8042" Type="http://schemas.openxmlformats.org/officeDocument/2006/relationships/hyperlink" Id="rId24"/>
    <Relationship TargetMode="External" Target="SUBPART_5604.70.dita#SOFARS_SUBPART_5604.70" Type="http://schemas.openxmlformats.org/officeDocument/2006/relationships/hyperlink" Id="rId25"/>
    <Relationship TargetMode="External" Target="5604.7003.dita#SOFARS_5604.7003" Type="http://schemas.openxmlformats.org/officeDocument/2006/relationships/hyperlink" Id="rId26"/>
    <Relationship TargetMode="External" Target="5604.7004.dita#SOFARS_5604.7004" Type="http://schemas.openxmlformats.org/officeDocument/2006/relationships/hyperlink" Id="rId27"/>
    <Relationship TargetMode="External" Target="SUBPART_5604.71.dita#SOFARS_SUBPART_5604.71" Type="http://schemas.openxmlformats.org/officeDocument/2006/relationships/hyperlink" Id="rId28"/>
    <Relationship TargetMode="External" Target="5604.7107.dita#SOFARS_5604.7107" Type="http://schemas.openxmlformats.org/officeDocument/2006/relationships/hyperlink" Id="rId2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