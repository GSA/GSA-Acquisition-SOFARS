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**ID__SOFARS_5608.7004__ID**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5608.7004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January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Follow the “Justification and Approvals (J&amp;As) and Exception to Fair Opportunity” review and approval thresholds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