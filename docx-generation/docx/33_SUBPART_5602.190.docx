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**ID__SOFARS_SUBPART_5602.190__ID**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5602.1-90</w:t>
      </w:r>
      <w:r>
        <w:rPr>
          <w:rFonts w:ascii="Times New Roman" w:hAnsi="Times New Roman"/>
          <w:color w:val="000000"/>
          <w:sz w:val="36"/>
        </w:rPr>
        <w:t xml:space="preserve"> – ACRONYMS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2017)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AAC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Agency Advocate for Competition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Administrative Contracting Officer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ACOR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Alternate Contracting Officer's Representative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AFEB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Award Fee Evaluation Board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Plan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Planning Sheet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Assistant Program Manager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AOR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Area of Operational Responsibility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BCM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Business Clearance Memorandum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CAAS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for Advisory and Assistance Services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Administration Office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Action Report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CCP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 Competition Plan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CCR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 Competition Report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CDRL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Data Requirements List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CICA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Competition In Contracting Act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CID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Commercial Item Description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Certificate of Compliance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Officer's Representative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CRD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Competitive Range Determination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CSRD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Communication-Computer System Requirements Document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D&amp;F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and Findings</w:t>
            </w:r>
          </w:p>
        </w:tc>
      </w:tr>
      <w:tr>
        <w:trPr>
          <w:trHeight w:val="73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DCAA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Contracting Audit Agency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DCADS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Contract Action Data System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DCG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Desktop Contract Guide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DCMA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Contract Management Agency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DDA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Deputy Director for Acquisition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DDoP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Deputy Directory of Procurement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DID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 Item Description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DODI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Department of Defense Instruction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DoDISS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Department of Defense Index of Specifications and Standards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DOP/DoP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Directorate of Procurement/Director of Procurement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DTIC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Technical Information Center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EC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Commerce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ECITS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Contracting Information Transfer System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EDA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Document Access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EDI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Data Interchange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FCCM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Facilities Capital Cost of Money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FCO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Field Contracting Offices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FDO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Fee Determining Official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FIP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Federal Information Processing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FPDS-NG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Federal Procurement Data System – Next Generation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FOIA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Freedom of Information Act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FPRA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Forward Pricing Rate Agreement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G&amp;A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General and Administrative (Expenses or Rate)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GAO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General Accountability Office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GPO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Government Printing Office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GSA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General Services Administration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Head of Contracting Activity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HQ Contracting Division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HOA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Head of Agency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IBOP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Interactive Business Opportunity Page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IFB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Invitation for Bid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IG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Inspector General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IGCE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Independent Government Cost Estimate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J&amp;A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Justification and Approval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JRD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Justification Review Document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KO/CO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LNO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Liaison Officer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LSA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Labor Surplus Area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MAR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Mid-Atlantic Region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MDA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Milestone Decision Authority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MDAE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Military Deputy to Acquisition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MIPR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Military Interdepartmental Purchase Request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NDI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Non-Developmental Item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OMB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Office of Management and Budget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OSBP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Office of Small Business Programs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OSD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Office of the Secretary of Defense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PAAC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Procuring Activity Advocate for Competition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Pre-Award Surveys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PD2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Procurement Defense Desktop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Requiring Activity Official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SAMP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Single Acquisition Management Plan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SAE/SPE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Service Acquisition Executive/Senior Procurement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Senior Executive Service</w:t>
            </w:r>
          </w:p>
        </w:tc>
      </w:tr>
      <w:tr>
        <w:trPr>
          <w:trHeight w:val="64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SOAE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Acquisition Executive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SOAG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Competition Advocate General Office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Forces Acquisition, Technology, and Logistics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SOJA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Judge Advocate's Office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SOJA-AQ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Judge Advocate's Office, Acquisition Law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AT&amp;L-K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 Directorate of Procurement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AT&amp;L-KM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 Mission Support Division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AT&amp;L-KX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 Operations Support Division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SOWO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Washington Office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Senior Procurement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Standard Procurement System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SSEB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Evaluation Board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TILO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Technical Industrial Liaison Office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UCA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Undefinitized Contracting Action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U.S.C.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United States Code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USP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Un-Solicited Proposals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5602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