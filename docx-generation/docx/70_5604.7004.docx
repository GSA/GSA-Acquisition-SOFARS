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**ID__SOFARS_5604.7004__ID**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5604.7004</w:t>
      </w:r>
      <w:r>
        <w:rPr>
          <w:rFonts w:ascii="Times New Roman" w:hAnsi="Times New Roman"/>
          <w:color w:val="000000"/>
          <w:sz w:val="31"/>
        </w:rPr>
        <w:t xml:space="preserve"> Supplementary PII Numbers.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2012)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(a)(3) The order numbers that must be utilized by USSOCOM contracting offices can be found in the DCG.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