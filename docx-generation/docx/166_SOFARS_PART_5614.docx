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5614</w:t>
      </w:r>
      <w:r>
        <w:rPr>
          <w:rFonts w:ascii="Times New Roman" w:hAnsi="Times New Roman"/>
          <w:color w:val="000000"/>
        </w:rPr>
        <w:t xml:space="preserve"> SEALED BIDDING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5614.2 – SOLICITATION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5614-201 Preparation of Invitations for Bid.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5614.201-6 Solicitation Provisions.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5614.207 Pre–Bid Conference.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5614.4 – OPENING OF BIDS AND AWARD OF CONTRACT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 Opening of Bids.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5614.402-2 Classified Bids.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 Mistakes in Bid.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5614.407-3 Other Mistakes Disclosed Before Award.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5614.407-4 Mistakes After Award. (Removed June 2021)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4.2.dita#SOFARS_SUBPART_5614.2" Type="http://schemas.openxmlformats.org/officeDocument/2006/relationships/hyperlink" Id="rId4"/>
    <Relationship TargetMode="External" Target="5614201.dita#SOFARS_5614201" Type="http://schemas.openxmlformats.org/officeDocument/2006/relationships/hyperlink" Id="rId5"/>
    <Relationship TargetMode="External" Target="5614.2016.dita#SOFARS_5614.2016" Type="http://schemas.openxmlformats.org/officeDocument/2006/relationships/hyperlink" Id="rId6"/>
    <Relationship TargetMode="External" Target="5614.207.dita#SOFARS_5614.207" Type="http://schemas.openxmlformats.org/officeDocument/2006/relationships/hyperlink" Id="rId7"/>
    <Relationship TargetMode="External" Target="SUBPART_5614.4.dita#SOFARS_SUBPART_5614.4" Type="http://schemas.openxmlformats.org/officeDocument/2006/relationships/hyperlink" Id="rId8"/>
    <Relationship TargetMode="External" Target="5614.402.dita#SOFARS_5614.402" Type="http://schemas.openxmlformats.org/officeDocument/2006/relationships/hyperlink" Id="rId9"/>
    <Relationship TargetMode="External" Target="5614.4022.dita#SOFARS_5614.4022" Type="http://schemas.openxmlformats.org/officeDocument/2006/relationships/hyperlink" Id="rId10"/>
    <Relationship TargetMode="External" Target="5614.407.dita#SOFARS_5614.407" Type="http://schemas.openxmlformats.org/officeDocument/2006/relationships/hyperlink" Id="rId11"/>
    <Relationship TargetMode="External" Target="5614.4073.dita#SOFARS_5614.4073" Type="http://schemas.openxmlformats.org/officeDocument/2006/relationships/hyperlink" Id="rId12"/>
    <Relationship TargetMode="External" Target="5614.4074.dita#SOFARS_5614.4074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