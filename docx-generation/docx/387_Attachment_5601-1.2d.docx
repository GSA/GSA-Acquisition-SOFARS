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**ID__SOFARS_Attachment_5601-1.2d__ID**</w:t>
      </w:r>
    </w:p>
    <w:p>
      <w:pPr>
        <w:pStyle w:val="Heading2"/>
        <w:spacing w:after="180"/>
        <w:ind w:left="120"/>
        <w:jc w:val="center"/>
      </w:pPr>
      <w:r>
        <w:rPr>
          <w:rFonts w:ascii="Times New Roman" w:hAnsi="Times New Roman"/>
          <w:color w:val="000000"/>
        </w:rPr>
        <w:t>Attachment 5601-1.2</w:t>
      </w:r>
      <w:r>
        <w:rPr>
          <w:rFonts w:ascii="Times New Roman" w:hAnsi="Times New Roman"/>
          <w:color w:val="000000"/>
        </w:rPr>
        <w:t>d</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USASOC</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w:t>
            </w:r>
            <w:r>
              <w:rPr>
                <w:rFonts w:ascii="Times New Roman" w:hAnsi="Times New Roman"/>
                <w:b/>
                <w:i w:val="false"/>
                <w:color w:val="000000"/>
                <w:sz w:val="22"/>
              </w:rPr>
              <w:t>Plan</w:t>
            </w:r>
            <w:r>
              <w:rPr>
                <w:rFonts w:ascii="Times New Roman" w:hAnsi="Times New Roman"/>
                <w:b/>
                <w:i w:val="false"/>
                <w:color w:val="000000"/>
                <w:sz w:val="22"/>
              </w:rPr>
              <w:t>(See</w:t>
            </w:r>
            <w:hyperlink r:id="rId4">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r:id="rId5">
              <w:r>
                <w:rPr>
                  <w:rStyle w:val="Hyperlink"/>
                  <w:rFonts w:ascii="Times New Roman" w:hAnsi="Times New Roman"/>
                  <w:b w:val="false"/>
                  <w:i w:val="false"/>
                  <w:color w:val="0000ff"/>
                  <w:sz w:val="22"/>
                  <w:u w:val="single"/>
                </w:rPr>
                <w:t>Note 12</w:t>
              </w:r>
            </w:hyperlink>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r:id="rId6">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AT&amp;L-KB, &amp; HCA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8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w:t>
            </w:r>
            <w:r>
              <w:rPr>
                <w:rFonts w:ascii="Times New Roman" w:hAnsi="Times New Roman"/>
                <w:b/>
                <w:i w:val="false"/>
                <w:color w:val="000000"/>
                <w:sz w:val="22"/>
              </w:rPr>
              <w:t>d Exception to Fair Opportunity</w:t>
            </w:r>
          </w:p>
        </w:tc>
      </w:tr>
      <w:tr>
        <w:trPr>
          <w:trHeight w:val="61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$13.5M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AT&amp;L-KB&amp; AAC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AAC &amp; HCA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$10M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w:t>
            </w:r>
            <w:r>
              <w:rPr>
                <w:rFonts w:ascii="Times New Roman" w:hAnsi="Times New Roman"/>
                <w:b/>
                <w:i w:val="false"/>
                <w:color w:val="000000"/>
                <w:sz w:val="22"/>
              </w:rPr>
              <w:t>Competitive -</w:t>
            </w:r>
            <w:r>
              <w:rPr>
                <w:rFonts w:ascii="Times New Roman" w:hAnsi="Times New Roman"/>
                <w:b/>
                <w:i w:val="false"/>
                <w:color w:val="000000"/>
                <w:sz w:val="22"/>
              </w:rPr>
              <w:t>if applicable)</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$10M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64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w:t>
            </w:r>
            <w:r>
              <w:rPr>
                <w:rFonts w:ascii="Times New Roman" w:hAnsi="Times New Roman"/>
                <w:b/>
                <w:i w:val="false"/>
                <w:color w:val="000000"/>
                <w:sz w:val="22"/>
              </w:rPr>
              <w:t>Clearance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$10M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hyperlink r:id="rId7">
              <w:r>
                <w:rPr>
                  <w:rStyle w:val="Hyperlink"/>
                  <w:rFonts w:ascii="Times New Roman" w:hAnsi="Times New Roman"/>
                  <w:b w:val="false"/>
                  <w:i w:val="false"/>
                  <w:color w:val="0000ff"/>
                  <w:sz w:val="22"/>
                  <w:u w:val="single"/>
                </w:rPr>
                <w:t>Equal to or greater than $ </w:t>
              </w:r>
              <w:r>
                <w:rPr>
                  <w:rFonts w:ascii="Times New Roman" w:hAnsi="Times New Roman"/>
                  <w:b w:val="false"/>
                  <w:i w:val="false"/>
                  <w:color w:val="0000ff"/>
                  <w:sz w:val="22"/>
                  <w:u w:val="single"/>
                </w:rPr>
                <w:t>50M, but less than $500M</w:t>
              </w:r>
            </w:hyperlink>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Equal to or greater than $</w:t>
              </w:r>
              <w:r>
                <w:rPr>
                  <w:rFonts w:ascii="Times New Roman" w:hAnsi="Times New Roman"/>
                  <w:b w:val="false"/>
                  <w:i w:val="false"/>
                  <w:color w:val="0000ff"/>
                  <w:sz w:val="22"/>
                  <w:u w:val="single"/>
                </w:rPr>
                <w:t>500M</w:t>
              </w:r>
            </w:hyperlink>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Less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w:t>
            </w:r>
            <w:r>
              <w:rPr>
                <w:rFonts w:ascii="Times New Roman" w:hAnsi="Times New Roman"/>
                <w:b/>
                <w:i w:val="false"/>
                <w:color w:val="000000"/>
                <w:sz w:val="22"/>
              </w:rPr>
              <w:t>(Required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 /KB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252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w:p>
      <w:pPr>
        <w:pBdr>
          <w:top w:space="5"/>
          <w:left w:space="5"/>
          <w:bottom w:space="5"/>
          <w:right w:space="5"/>
        </w:pBdr>
        <w:spacing w:after="0"/>
        <w:ind w:left="225"/>
        <w:jc w:val="left"/>
      </w:pP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Attachment_5601-1.1b.dita#SOFARS_Attachment_5601-1.1b/VMJujv" Type="http://schemas.openxmlformats.org/officeDocument/2006/relationships/hyperlink" Id="rId4"/>
    <Relationship TargetMode="External" Target="Attachment_5601-1.1b.dita#SOFARS_Attachment_5601-1.1b/qXRnPM" Type="http://schemas.openxmlformats.org/officeDocument/2006/relationships/hyperlink" Id="rId5"/>
    <Relationship TargetMode="External" Target="Attachment_5601-1.2k.dita#SOFARS_Attachment_5601-1.2k/T1QFfA" Type="http://schemas.openxmlformats.org/officeDocument/2006/relationships/hyperlink" Id="rId6"/>
    <Relationship TargetMode="External" Target="http://farsite.hill.af.mil/reghtml/regs/far2afmcfars/fardfars/dfars/PGI%20201_1.htm" Type="http://schemas.openxmlformats.org/officeDocument/2006/relationships/hyperlink" Id="rId7"/>
    <Relationship TargetMode="External" Target="http://farsite.hill.af.mil/reghtml/regs/far2afmcfars/fardfars/dfars/PGI%20201_1.htm" Type="http://schemas.openxmlformats.org/officeDocument/2006/relationships/hyperlink" Id="rI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