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**ID__SOFARS_5610.001__ID**</w:t>
      </w:r>
    </w:p>
    <w:p>
      <w:pPr>
        <w:pStyle w:val="Heading3"/>
        <w:spacing w:after="199"/>
        <w:ind w:left="120"/>
        <w:jc w:val="left"/>
      </w:pPr>
      <w:r>
        <w:rPr>
          <w:rFonts w:ascii="Times New Roman" w:hAnsi="Times New Roman"/>
          <w:color w:val="000000"/>
          <w:sz w:val="31"/>
        </w:rPr>
        <w:t>5610.001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color w:val="000000"/>
          <w:sz w:val="22"/>
        </w:rPr>
        <w:t>(Added April 2008)</w:t>
      </w:r>
    </w:p>
    <w:p>
      <w:pPr>
        <w:pBdr>
          <w:top w:space="5"/>
          <w:left w:space="5"/>
          <w:bottom w:space="5"/>
          <w:right w:space="5"/>
        </w:pBdr>
        <w:spacing w:after="0"/>
        <w:ind w:left="225"/>
        <w:jc w:val="left"/>
      </w:pPr>
      <w:r>
        <w:rPr>
          <w:rFonts w:ascii="Times New Roman" w:hAnsi="Times New Roman"/>
          <w:b w:val="false"/>
          <w:i w:val="false"/>
          <w:color w:val="000000"/>
          <w:sz w:val="22"/>
        </w:rPr>
        <w:t>(a) When to Conduct Market Research</w:t>
      </w:r>
    </w:p>
    <w:p>
      <w:pPr>
        <w:pBdr>
          <w:top w:space="5"/>
          <w:left w:space="5"/>
          <w:bottom w:space="5"/>
          <w:right w:space="5"/>
        </w:pBdr>
        <w:spacing w:after="0"/>
        <w:ind w:left="585"/>
        <w:jc w:val="left"/>
      </w:pPr>
      <w:r>
        <w:rPr>
          <w:rFonts w:ascii="Times New Roman" w:hAnsi="Times New Roman"/>
          <w:b w:val="false"/>
          <w:i w:val="false"/>
          <w:color w:val="000000"/>
          <w:sz w:val="22"/>
        </w:rPr>
        <w:t xml:space="preserve">(1) Contracting Officers have the responsibility of informing all requiring activities that,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10.001</w:t>
        </w:r>
      </w:hyperlink>
      <w:r>
        <w:rPr>
          <w:rFonts w:ascii="Times New Roman" w:hAnsi="Times New Roman"/>
          <w:b w:val="false"/>
          <w:i w:val="false"/>
          <w:color w:val="000000"/>
          <w:sz w:val="22"/>
        </w:rPr>
        <w:t>, market research is required prior to the development of new specifications and before soliciting any requisition over the simplified acquisition threshold (SAT).</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 actions awarded above the SAT shall include documentation that market research was conducted. The market research documentation may be completed using the DCG Market Research Report template. In the case of other than full and open competition, a J&amp;A or other similar format that covers the information areas in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w:t>
        </w:r>
      </w:hyperlink>
      <w:r>
        <w:rPr>
          <w:rFonts w:ascii="Times New Roman" w:hAnsi="Times New Roman"/>
          <w:b w:val="false"/>
          <w:i w:val="false"/>
          <w:color w:val="000000"/>
          <w:sz w:val="22"/>
        </w:rPr>
        <w:t xml:space="preserve"> and the DCG market research template may be used.</w:t>
      </w:r>
    </w:p>
    <w:p>
      <w:pPr>
        <w:pBdr>
          <w:top w:space="5"/>
          <w:left w:space="5"/>
          <w:bottom w:space="5"/>
          <w:right w:space="5"/>
        </w:pBdr>
        <w:spacing w:after="0"/>
        <w:ind w:left="225"/>
        <w:jc w:val="left"/>
      </w:pPr>
      <w:r>
        <w:rPr>
          <w:rFonts w:ascii="Times New Roman" w:hAnsi="Times New Roman"/>
          <w:b w:val="false"/>
          <w:i w:val="false"/>
          <w:color w:val="000000"/>
          <w:sz w:val="22"/>
        </w:rPr>
        <w:t>(b) Classified Procurements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(1) Classified Procurements: Market research for contracts that will be classified must be consistent with the security requirements imposed by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6.302-6</w:t>
        </w:r>
      </w:hyperlink>
      <w:r>
        <w:rPr>
          <w:rFonts w:ascii="Times New Roman" w:hAnsi="Times New Roman"/>
          <w:b w:val="false"/>
          <w:i w:val="false"/>
          <w:color w:val="000000"/>
          <w:sz w:val="22"/>
        </w:rPr>
        <w:t xml:space="preserve">, National Security, where disclosure of the agency’s needs would compromise the national security. Any number of common approaches or practices for performing market research (See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10.002</w:t>
        </w:r>
      </w:hyperlink>
      <w:r>
        <w:rPr>
          <w:rFonts w:ascii="Times New Roman" w:hAnsi="Times New Roman"/>
          <w:b w:val="false"/>
          <w:i w:val="false"/>
          <w:color w:val="000000"/>
          <w:sz w:val="22"/>
        </w:rPr>
        <w:t>) may be used except those where the requirement or other salient characteristics of the requirement, having National Security implications, would be disclosed in the public domain or where other aspects of the security plan for the requirement would be violated.</w:t>
      </w: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5610</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10-market-research" Type="http://schemas.openxmlformats.org/officeDocument/2006/relationships/hyperlink" Id="rId4"/>
    <Relationship TargetMode="External" Target="https://www.acquisition.gov/content/part-10-market-research" Type="http://schemas.openxmlformats.org/officeDocument/2006/relationships/hyperlink" Id="rId5"/>
    <Relationship TargetMode="External" Target="https://www.acquisition.gov/content/part-6-competition-requirements" Type="http://schemas.openxmlformats.org/officeDocument/2006/relationships/hyperlink" Id="rId6"/>
    <Relationship TargetMode="External" Target="https://www.acquisition.gov/content/part-10-market-research"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