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**ID__SOFARS_5616.505__ID**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5616.505</w:t>
      </w:r>
      <w:r>
        <w:rPr>
          <w:rFonts w:ascii="Times New Roman" w:hAnsi="Times New Roman"/>
          <w:color w:val="000000"/>
          <w:sz w:val="31"/>
        </w:rPr>
        <w:t xml:space="preserve"> Ordering.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February 2007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Contracting and ordering officers shall document the delivery/task order file with the specific paragraph from the Statement of Work (SOW) that applies to the requirement.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When issuing an order under an IDIQ contract, a separate file or a separate section within the contract file, shall be established and contain all supporting documents of the order in a centralized location. Contracting officers will ensure that all data relevant to the delivery order is contained in the file.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