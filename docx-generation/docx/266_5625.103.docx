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**ID__SOFARS_5625.103__ID**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5625.103</w:t>
      </w:r>
      <w:r>
        <w:rPr>
          <w:rFonts w:ascii="Times New Roman" w:hAnsi="Times New Roman"/>
          <w:color w:val="000000"/>
          <w:sz w:val="31"/>
        </w:rPr>
        <w:t xml:space="preserve"> Exceptions.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Where throughout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225.103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approval level is stated as Head of Agency (HOA) or Head of Contracting Activity (HCA), the approval authority for USSOCOM is the Director of Procurement (DOP).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uisition.gov/dfars/part-225-foreign-acquisition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