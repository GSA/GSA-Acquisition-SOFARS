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**ID__SOFARS_SUBPART_5604.71__ID**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5604.71</w:t>
      </w:r>
      <w:r>
        <w:rPr>
          <w:rFonts w:ascii="Times New Roman" w:hAnsi="Times New Roman"/>
          <w:color w:val="000000"/>
          <w:sz w:val="36"/>
        </w:rPr>
        <w:t xml:space="preserve"> – UNIFORM CONTRACT LINE ITEM NUMBERING SYSTEM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