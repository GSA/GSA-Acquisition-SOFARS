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5602.1</w:t>
      </w:r>
      <w:r>
        <w:rPr>
          <w:rFonts w:ascii="Times New Roman" w:hAnsi="Times New Roman"/>
          <w:color w:val="000000"/>
          <w:sz w:val="36"/>
        </w:rPr>
        <w:t xml:space="preserve"> – DEFINITIONS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Bridge Action –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non-competitive action (contract/order/mod) awarded to bridge the time between the end of one action and the beginning of a competitively awarded follow-on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Chief, Contracting Office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person with direct responsibility for the overall operations, administration, and performance of the contracting office. Performs all actions specified within FAR and DFARS as a "level above the Contracting Officer," and/or as delegated by the Headquarters (HQ), USSOCOM, Director of Procurement, Competition Advocate General, or USSOCOM Director, Office of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Division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Contracting activities that are organizationally aligned within HQ USSOCOM.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Office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contracting activity that receives its contracting authority from the Commander, Special Operations Command through the HQ, USSOCOM, Director of Procurement, synonymous with “procuring activity.”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Officer's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Person delegated to act on behalf of the contracting officer on a specific contract or multiple contracts, in a limited capacity and with specific authority as stated in the Letter of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Field Contracting Offices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Contracting activities that are organizationally aligned within USSOCOM Service or Theater Special Operations Components.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Office Chief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term “Office Chief” is issued in this policy to refer to both Chiefs of Field Contracting Offices and HQ Contracting Division Chiefs.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Ordering Officer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An appointed official with limited authority to purchase and obligate the government.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Primary Contracting Officer’s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USSOCOM unique term. Person designated and authorized by the contracting officer to perform specific technical or administrative functions on behalf of the contracting officer on a specific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Requiring Activity Official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point of contact from the requiring activity delegated responsibility for decisions regarding a acquisition or procurement.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Technical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USSOCOM unique term that refers to a person appointed by the COR to perform specific technical or administrative functions to assist the COR.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