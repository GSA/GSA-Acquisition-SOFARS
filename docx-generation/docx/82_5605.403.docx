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**ID__SOFARS_5605.403__ID**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5605.403</w:t>
      </w:r>
      <w:r>
        <w:rPr>
          <w:rFonts w:ascii="Times New Roman" w:hAnsi="Times New Roman"/>
          <w:color w:val="000000"/>
          <w:sz w:val="31"/>
        </w:rPr>
        <w:t xml:space="preserve"> Requests from Members of Congress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release of information must be coordinated with SOF AT&amp;L-KM/KX/KB as appropriate.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5605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