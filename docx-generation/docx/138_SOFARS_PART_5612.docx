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**ID__SOFARS_PART_5612__ID**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5612</w:t>
      </w:r>
      <w:r>
        <w:rPr>
          <w:rFonts w:ascii="Times New Roman" w:hAnsi="Times New Roman"/>
          <w:color w:val="000000"/>
        </w:rPr>
        <w:t xml:space="preserve"> ACQUISITION OF COMMERCIAL ITEMS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5612.1 – ACQUISITION OF COMMERCIAL ITEMS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5612.101 Policy.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5612.102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5612.2 – SPECIAL REQUIREMENTS FOR THE ACQUISITION OF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5612.202 Market Research and Description of Agency Need.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5612.207-90 Contract Type.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5612.3 – SOLICITATION PROVISIONS AND CONTRACT CLAUSES FOR THE ACQUISITION OF COMMERCIAL ITEMS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5612.302 Tailoring of Provisions and Clauses for Acquisition of Commercial Items. (Removed June 2021)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2.1.dita#SOFARS_SUBPART_5612.1" Type="http://schemas.openxmlformats.org/officeDocument/2006/relationships/hyperlink" Id="rId4"/>
    <Relationship TargetMode="External" Target="5612.101.dita#SOFARS_5612.101" Type="http://schemas.openxmlformats.org/officeDocument/2006/relationships/hyperlink" Id="rId5"/>
    <Relationship TargetMode="External" Target="5612.102.dita#SOFARS_5612.102" Type="http://schemas.openxmlformats.org/officeDocument/2006/relationships/hyperlink" Id="rId6"/>
    <Relationship TargetMode="External" Target="SUBPART_5612.2.dita#SOFARS_SUBPART_5612.2" Type="http://schemas.openxmlformats.org/officeDocument/2006/relationships/hyperlink" Id="rId7"/>
    <Relationship TargetMode="External" Target="5612.202.dita#SOFARS_5612.202" Type="http://schemas.openxmlformats.org/officeDocument/2006/relationships/hyperlink" Id="rId8"/>
    <Relationship TargetMode="External" Target="5612.20790.dita#SOFARS_5612.20790" Type="http://schemas.openxmlformats.org/officeDocument/2006/relationships/hyperlink" Id="rId9"/>
    <Relationship TargetMode="External" Target="SUBPART_5612.3.dita#SOFARS_SUBPART_5612.3" Type="http://schemas.openxmlformats.org/officeDocument/2006/relationships/hyperlink" Id="rId10"/>
    <Relationship TargetMode="External" Target="5612.302.dita#SOFARS_5612.302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