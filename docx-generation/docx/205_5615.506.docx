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5615.506</w:t>
      </w:r>
      <w:r>
        <w:rPr>
          <w:rFonts w:ascii="Times New Roman" w:hAnsi="Times New Roman"/>
          <w:color w:val="000000"/>
          <w:sz w:val="31"/>
        </w:rPr>
        <w:t xml:space="preserve"> Postaward Debriefing of Offerors.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Follow the guidelines in 5615.505 Preaward Debriefing to Offerors.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