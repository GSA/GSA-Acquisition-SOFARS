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**ID__SOFARS_5612.20790__ID**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5612.207-90</w:t>
      </w:r>
      <w:r>
        <w:rPr>
          <w:rFonts w:ascii="Times New Roman" w:hAnsi="Times New Roman"/>
          <w:i w:val="false"/>
          <w:color w:val="000000"/>
          <w:sz w:val="24"/>
        </w:rPr>
        <w:t xml:space="preserve"> Contract Type.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determination to use a firm-fixed-price with economic price adjustment (FFP/EPA) shall be documented.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16.203-3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the required contents of the determination.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16-types-contract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