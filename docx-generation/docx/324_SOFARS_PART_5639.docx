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**ID__SOFARS_PART_5639__ID**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5639</w:t>
      </w:r>
      <w:r>
        <w:rPr>
          <w:rFonts w:ascii="Times New Roman" w:hAnsi="Times New Roman"/>
          <w:color w:val="000000"/>
        </w:rPr>
        <w:t xml:space="preserve"> – ACQUISITION OF INFORMATION TECHNOLOGY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5639.1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5639.105 Privacy.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5639.105-90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39.1.dita#SOFARS_SUBPART_5639.1" Type="http://schemas.openxmlformats.org/officeDocument/2006/relationships/hyperlink" Id="rId4"/>
    <Relationship TargetMode="External" Target="5639.105.dita#SOFARS_5639.105" Type="http://schemas.openxmlformats.org/officeDocument/2006/relationships/hyperlink" Id="rId5"/>
    <Relationship TargetMode="External" Target="5639.10590.dita#SOFARS_5639.105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