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**ID__SOFARS_5609.105__ID**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5609.105</w:t>
      </w:r>
      <w:r>
        <w:rPr>
          <w:rFonts w:ascii="Times New Roman" w:hAnsi="Times New Roman"/>
          <w:color w:val="000000"/>
          <w:sz w:val="36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