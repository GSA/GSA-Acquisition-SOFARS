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**ID__SOFARS_5601.6033__ID**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**ID__dVKcg5__ID**</w:t>
      </w:r>
      <w:r>
        <w:rPr>
          <w:rFonts w:ascii="Times New Roman" w:hAnsi="Times New Roman"/>
          <w:i w:val="false"/>
          <w:color w:val="000000"/>
          <w:sz w:val="24"/>
        </w:rPr>
        <w:t xml:space="preserve"> </w:t>
      </w:r>
      <w:r>
        <w:rPr>
          <w:rFonts w:ascii="Times New Roman" w:hAnsi="Times New Roman"/>
          <w:i w:val="false"/>
          <w:color w:val="000000"/>
          <w:sz w:val="24"/>
        </w:rPr>
        <w:t>5601.603-3</w:t>
      </w:r>
      <w:r>
        <w:rPr>
          <w:rFonts w:ascii="Times New Roman" w:hAnsi="Times New Roman"/>
          <w:i w:val="false"/>
          <w:color w:val="000000"/>
          <w:sz w:val="24"/>
        </w:rPr>
        <w:t xml:space="preserve"> Appointment.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June 2021))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Chief, Contracting Office, will forward nominations for Contracting Officer Appointment to their cognizant LNO who will after review, forward to SOF AT&amp;L-KM/KX/KB as appropriate.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