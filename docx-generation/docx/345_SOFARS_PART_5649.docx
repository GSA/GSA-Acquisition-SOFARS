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**ID__SOFARS_PART_5649__ID**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SOFARS PART 5649</w:t>
      </w:r>
      <w:r>
        <w:rPr>
          <w:rFonts w:ascii="Times New Roman" w:hAnsi="Times New Roman"/>
          <w:color w:val="000000"/>
        </w:rPr>
        <w:t xml:space="preserve"> TERMINATION OF CONTRACTS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5649.1 – GENERAL PRINCIPLES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5649.101 Authorities and Responsibilities.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5649.4 – TERMINATION NOTIFICATION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5649.470 Required Reporting of all Notification for Termination for Cause and Termination for Default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5649.6 – CONTRACT TERMINATION FORMS AND FORMATS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5649.607 Delinquency Notices.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649.1.dita#SOFARS_SUBPART_5649.1" Type="http://schemas.openxmlformats.org/officeDocument/2006/relationships/hyperlink" Id="rId4"/>
    <Relationship TargetMode="External" Target="5649.101.dita#SOFARS_5649.101" Type="http://schemas.openxmlformats.org/officeDocument/2006/relationships/hyperlink" Id="rId5"/>
    <Relationship TargetMode="External" Target="SUBPART_5649.4.dita#SOFARS_SUBPART_5649.4" Type="http://schemas.openxmlformats.org/officeDocument/2006/relationships/hyperlink" Id="rId6"/>
    <Relationship TargetMode="External" Target="5649.470.dita#SOFARS_5649.470" Type="http://schemas.openxmlformats.org/officeDocument/2006/relationships/hyperlink" Id="rId7"/>
    <Relationship TargetMode="External" Target="SUBPART_5649.6.dita#SOFARS_SUBPART_5649.6" Type="http://schemas.openxmlformats.org/officeDocument/2006/relationships/hyperlink" Id="rId8"/>
    <Relationship TargetMode="External" Target="5649.607.dita#SOFARS_5649.607" Type="http://schemas.openxmlformats.org/officeDocument/2006/relationships/hyperlink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