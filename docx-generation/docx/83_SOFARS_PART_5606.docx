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**ID__SOFARS_PART_5606__ID**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5606</w:t>
      </w:r>
      <w:r>
        <w:rPr>
          <w:rFonts w:ascii="Times New Roman" w:hAnsi="Times New Roman"/>
          <w:color w:val="000000"/>
        </w:rPr>
        <w:t xml:space="preserve"> COMPETITION REQUIREMENTS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5606.3 – OTHER THAN FULL AND OPEN COMPETITION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5606.302-1 Only One Responsible Source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5606.303 Justifications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5606.303-90 Policy.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5606.303-90.1 Amended J&amp;A (Changes/Increases/Decreases).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5606.305 Availability of the Justification.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5606.305-90 Public Disclosure of J&amp;A Documents for Noncompetitive Contracts.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5606.305-91 Competitive Procurements Receiving Only One Offer.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5606.5 – COMPETITION ADVOCATES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5606.501 Requirement.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06.3.dita#SOFARS_SUBPART_5606.3" Type="http://schemas.openxmlformats.org/officeDocument/2006/relationships/hyperlink" Id="rId4"/>
    <Relationship TargetMode="External" Target="5606.3021.dita#SOFARS_5606.3021" Type="http://schemas.openxmlformats.org/officeDocument/2006/relationships/hyperlink" Id="rId5"/>
    <Relationship TargetMode="External" Target="5606.303.dita#SOFARS_5606.303" Type="http://schemas.openxmlformats.org/officeDocument/2006/relationships/hyperlink" Id="rId6"/>
    <Relationship TargetMode="External" Target="5606.30390.dita#SOFARS_5606.30390" Type="http://schemas.openxmlformats.org/officeDocument/2006/relationships/hyperlink" Id="rId7"/>
    <Relationship TargetMode="External" Target="5606.30390.1.dita#SOFARS_5606.30390.1" Type="http://schemas.openxmlformats.org/officeDocument/2006/relationships/hyperlink" Id="rId8"/>
    <Relationship TargetMode="External" Target="5606.305.dita#SOFARS_5606.305" Type="http://schemas.openxmlformats.org/officeDocument/2006/relationships/hyperlink" Id="rId9"/>
    <Relationship TargetMode="External" Target="5606.30590.dita#SOFARS_5606.30590" Type="http://schemas.openxmlformats.org/officeDocument/2006/relationships/hyperlink" Id="rId10"/>
    <Relationship TargetMode="External" Target="5606.30591.dita#SOFARS_5606.30591" Type="http://schemas.openxmlformats.org/officeDocument/2006/relationships/hyperlink" Id="rId11"/>
    <Relationship TargetMode="External" Target="SUBPART_5606.5.dita#SOFARS_SUBPART_5606.5" Type="http://schemas.openxmlformats.org/officeDocument/2006/relationships/hyperlink" Id="rId12"/>
    <Relationship TargetMode="External" Target="5606.501.dita#SOFARS_5606.501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