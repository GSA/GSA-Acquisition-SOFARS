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**ID__SOFARS_PART_5629__ID**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5629</w:t>
      </w:r>
      <w:r>
        <w:rPr>
          <w:rFonts w:ascii="Times New Roman" w:hAnsi="Times New Roman"/>
          <w:color w:val="000000"/>
        </w:rPr>
        <w:t xml:space="preserve"> TAXES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5629.4 –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5629.401 Domestic Contracts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5629.401-6 Gross Receipts and Compensating Tax</w:t>
        </w:r>
      </w:hyperlink>
    </w:p>
    <w:p>
      <w:pPr>
        <w:numPr>
          <w:ilvl w:val="3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5629.401-6-90 Procedures for authorizing the use of FAR 52.229–10, State of New Mexico Gross Receipts and Compensating Tax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29.4.dita#SOFARS_SUBPART_5629.4" Type="http://schemas.openxmlformats.org/officeDocument/2006/relationships/hyperlink" Id="rId4"/>
    <Relationship TargetMode="External" Target="5629.401.dita#SOFARS_5629.401" Type="http://schemas.openxmlformats.org/officeDocument/2006/relationships/hyperlink" Id="rId5"/>
    <Relationship TargetMode="External" Target="5629.4016.dita#SOFARS_5629.4016" Type="http://schemas.openxmlformats.org/officeDocument/2006/relationships/hyperlink" Id="rId6"/>
    <Relationship TargetMode="External" Target="5629.401690.dita#SOFARS_5629.4016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