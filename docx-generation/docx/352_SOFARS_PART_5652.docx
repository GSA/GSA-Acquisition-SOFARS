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**ID__SOFARS_PART_5652__ID**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5652</w:t>
      </w:r>
      <w:r>
        <w:rPr>
          <w:rFonts w:ascii="Times New Roman" w:hAnsi="Times New Roman"/>
          <w:color w:val="000000"/>
        </w:rPr>
        <w:t xml:space="preserve"> SOLICITATION PROVISIONS AND CONTRACT CLAUSES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5652.204-9004 Foreign Persons (2006) Section K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5652.209-9002 Use of Contractor Support/Advisory Personnel for Review of Proposals (2015) Section 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5652.209-9003 Use of Contractor Support/Advisory Personnel (2015) Section H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5652.214-9002 Notice of Pre–bid Conference (2003) Section 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5652.214-9003 Price History (2001) Section 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5652.215-9001 Notice of Pre–proposal Conference (2001) Section 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5652.215-9007 Bill of Materials (1998) Section 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5652.215-9008 Past Performance Data (2001) Section 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5652.215-9009 Personnel Changes before Award (2008) Section 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5652.215-9010 Cost and Pricing Data Not Required (1998) Section 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5652.215-9012 Basis for Award (2001) Section M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5652.215-9014 Basis for Award–Lowest Price Technically Acceptable Proposal (2003) Section M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5652.215-9015 Evaluation of Offers – Full Quantity (2003) Section M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5652.216-9000 Fixed Fee Information (2003) Section 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5652.216-9001 Oral Orders – Indefinite Delivery Contracts (2005) Section I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5652.216-9002 Withholding of Fixed Fee or Incentive Fee (2005) Section I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5652.216-9003 Procedures for Issuing Task/Delivery Orders under Multiple Award, Indefinite Delivery–Indefinite Quantity Contracts (2020) Section H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5652.216-9004 , Procedures for Issuing Task/Delivery Orders under Single Award, Indefinite Delivery–Indefinite Quantity Contracts (2003) Section H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5652.216-9005 , Government Down Time for Various Reasons (2005) Section I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5652.228-9000 Required Insurance (2015) Section 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5652.232-9001 Invoicing (2005) Section I (Removed June 2018)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5652.232-9003 Paying Office Instructions (2011) Section G (Removed June 2018)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5652.232-9006 Electronic Distribution of Vouchers/Invoices Using Alternative to WAWF (2011) Section G (Removed June 2018)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5652.232-9007 Manual Distribution of Vouchers/Invoices (2011) Section G (Removed June 2018)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5652.233-9000 Independent Review of Agency Protest Decision (2018) Section I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5652.237-9001 Key Personnel Requirements (2003) Section I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5652.242-9002 Accounting for Common Access Cards (CACs) for Contractor Personnel Departing HQ USSOCOM (2014) Section I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652.2049004.dita#SOFARS_5652.2049004" Type="http://schemas.openxmlformats.org/officeDocument/2006/relationships/hyperlink" Id="rId4"/>
    <Relationship TargetMode="External" Target="5652.2099002.dita#SOFARS_5652.2099002" Type="http://schemas.openxmlformats.org/officeDocument/2006/relationships/hyperlink" Id="rId5"/>
    <Relationship TargetMode="External" Target="5652.2099003.dita#SOFARS_5652.2099003" Type="http://schemas.openxmlformats.org/officeDocument/2006/relationships/hyperlink" Id="rId6"/>
    <Relationship TargetMode="External" Target="5652.2149002.dita#SOFARS_5652.2149002" Type="http://schemas.openxmlformats.org/officeDocument/2006/relationships/hyperlink" Id="rId7"/>
    <Relationship TargetMode="External" Target="5652.2149003.dita#SOFARS_5652.2149003" Type="http://schemas.openxmlformats.org/officeDocument/2006/relationships/hyperlink" Id="rId8"/>
    <Relationship TargetMode="External" Target="5652.2159001.dita#SOFARS_5652.2159001" Type="http://schemas.openxmlformats.org/officeDocument/2006/relationships/hyperlink" Id="rId9"/>
    <Relationship TargetMode="External" Target="5652.2159007.dita#SOFARS_5652.2159007" Type="http://schemas.openxmlformats.org/officeDocument/2006/relationships/hyperlink" Id="rId10"/>
    <Relationship TargetMode="External" Target="5652.2159008.dita#SOFARS_5652.2159008" Type="http://schemas.openxmlformats.org/officeDocument/2006/relationships/hyperlink" Id="rId11"/>
    <Relationship TargetMode="External" Target="5652.2159009.dita#SOFARS_5652.2159009" Type="http://schemas.openxmlformats.org/officeDocument/2006/relationships/hyperlink" Id="rId12"/>
    <Relationship TargetMode="External" Target="5652.2159010.dita#SOFARS_5652.2159010" Type="http://schemas.openxmlformats.org/officeDocument/2006/relationships/hyperlink" Id="rId13"/>
    <Relationship TargetMode="External" Target="5652.2159012.dita#SOFARS_5652.2159012" Type="http://schemas.openxmlformats.org/officeDocument/2006/relationships/hyperlink" Id="rId14"/>
    <Relationship TargetMode="External" Target="5652.2159014.dita#SOFARS_5652.2159014" Type="http://schemas.openxmlformats.org/officeDocument/2006/relationships/hyperlink" Id="rId15"/>
    <Relationship TargetMode="External" Target="5652.2159015.dita#SOFARS_5652.2159015" Type="http://schemas.openxmlformats.org/officeDocument/2006/relationships/hyperlink" Id="rId16"/>
    <Relationship TargetMode="External" Target="5652.2169000.dita#SOFARS_5652.2169000" Type="http://schemas.openxmlformats.org/officeDocument/2006/relationships/hyperlink" Id="rId17"/>
    <Relationship TargetMode="External" Target="5652.2169001.dita#SOFARS_5652.2169001" Type="http://schemas.openxmlformats.org/officeDocument/2006/relationships/hyperlink" Id="rId18"/>
    <Relationship TargetMode="External" Target="5652.2169002.dita#SOFARS_5652.2169002" Type="http://schemas.openxmlformats.org/officeDocument/2006/relationships/hyperlink" Id="rId19"/>
    <Relationship TargetMode="External" Target="5652.2169003.dita#SOFARS_5652.2169003" Type="http://schemas.openxmlformats.org/officeDocument/2006/relationships/hyperlink" Id="rId20"/>
    <Relationship TargetMode="External" Target="5652.2169004.dita#SOFARS_5652.2169004" Type="http://schemas.openxmlformats.org/officeDocument/2006/relationships/hyperlink" Id="rId21"/>
    <Relationship TargetMode="External" Target="5652.2169005.dita#SOFARS_5652.2169005" Type="http://schemas.openxmlformats.org/officeDocument/2006/relationships/hyperlink" Id="rId22"/>
    <Relationship TargetMode="External" Target="5652.2289000.dita#SOFARS_5652.2289000" Type="http://schemas.openxmlformats.org/officeDocument/2006/relationships/hyperlink" Id="rId23"/>
    <Relationship TargetMode="External" Target="5652.2329001.dita#SOFARS_5652.2329001" Type="http://schemas.openxmlformats.org/officeDocument/2006/relationships/hyperlink" Id="rId24"/>
    <Relationship TargetMode="External" Target="5652.2329003.dita#SOFARS_5652.2329003" Type="http://schemas.openxmlformats.org/officeDocument/2006/relationships/hyperlink" Id="rId25"/>
    <Relationship TargetMode="External" Target="5652.2329006.dita#SOFARS_5652.2329006" Type="http://schemas.openxmlformats.org/officeDocument/2006/relationships/hyperlink" Id="rId26"/>
    <Relationship TargetMode="External" Target="5652.2329007.dita#SOFARS_5652.2329007" Type="http://schemas.openxmlformats.org/officeDocument/2006/relationships/hyperlink" Id="rId27"/>
    <Relationship TargetMode="External" Target="5652.2339000.dita#SOFARS_5652.2339000" Type="http://schemas.openxmlformats.org/officeDocument/2006/relationships/hyperlink" Id="rId28"/>
    <Relationship TargetMode="External" Target="5652.2379001.dita#SOFARS_5652.2379001" Type="http://schemas.openxmlformats.org/officeDocument/2006/relationships/hyperlink" Id="rId29"/>
    <Relationship TargetMode="External" Target="5652.2429002.dita#SOFARS_5652.2429002" Type="http://schemas.openxmlformats.org/officeDocument/2006/relationships/hyperlink" Id="rId3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