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**ID__SOFARS_5615.404__ID**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5615.404</w:t>
      </w:r>
      <w:r>
        <w:rPr>
          <w:rFonts w:ascii="Times New Roman" w:hAnsi="Times New Roman"/>
          <w:color w:val="000000"/>
          <w:sz w:val="31"/>
        </w:rPr>
        <w:t xml:space="preserve"> Proposal Analysis.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