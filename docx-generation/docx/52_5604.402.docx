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**ID__SOFARS_5604.402__ID**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5604.402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June 2021)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All procedures involving safeguarding both classified and unclassified information must be made in accordance with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4.4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DFARS 204.4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and the local security requirements and procedures.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uisition.gov/content/part-4-administrative-and-information-matters" Type="http://schemas.openxmlformats.org/officeDocument/2006/relationships/hyperlink" Id="rId4"/>
    <Relationship TargetMode="External" Target="https://www.acquisition.gov/dfars/part-204-%E2%80%93-administrative-and-information-matters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