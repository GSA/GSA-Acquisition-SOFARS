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**ID__SOFARS_5637.1702__ID**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5637.170-2</w:t>
      </w:r>
      <w:r>
        <w:rPr>
          <w:rFonts w:ascii="Times New Roman" w:hAnsi="Times New Roman"/>
          <w:i w:val="false"/>
          <w:color w:val="000000"/>
          <w:sz w:val="24"/>
        </w:rPr>
        <w:t xml:space="preserve"> Approval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Contracts or task orders valued at or below $93 million that are not performance-based must be approved by an HCD or FCO Chief. For acquisitions exceeding $93 million, obtain the approval of the senior procurement executive.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