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**ID__SOFARS_PART_5646__ID**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SOFARS PART 5646</w:t>
      </w:r>
      <w:r>
        <w:rPr>
          <w:rFonts w:ascii="Times New Roman" w:hAnsi="Times New Roman"/>
          <w:color w:val="000000"/>
        </w:rPr>
        <w:t xml:space="preserve"> QUALITY ASSURANCE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5646.7 – WARRANTIES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5646.706 Warranty Terms and Conditions.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646.7.dita#SOFARS_SUBPART_5646.7" Type="http://schemas.openxmlformats.org/officeDocument/2006/relationships/hyperlink" Id="rId4"/>
    <Relationship TargetMode="External" Target="5646.706.dita#SOFARS_5646.706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