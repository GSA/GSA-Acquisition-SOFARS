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**ID__SOFARS_5615.1012__ID**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5615.101-2</w:t>
      </w:r>
      <w:r>
        <w:rPr>
          <w:rFonts w:ascii="Times New Roman" w:hAnsi="Times New Roman"/>
          <w:color w:val="000000"/>
          <w:sz w:val="31"/>
        </w:rPr>
        <w:t xml:space="preserve"> Lowest Price Technically Acceptable Source Selection Process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