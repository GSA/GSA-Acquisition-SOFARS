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**ID__SOFARS_PART_5624__ID**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5624</w:t>
      </w:r>
      <w:r>
        <w:rPr>
          <w:rFonts w:ascii="Times New Roman" w:hAnsi="Times New Roman"/>
          <w:color w:val="000000"/>
        </w:rPr>
        <w:t xml:space="preserve"> PROTECTION OF PRIVACY AND FREEDOM OF INFORMATION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5624.2 – FREEDOM OF INFORMATION ACT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5624.203 Policy.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24.2.dita#SOFARS_SUBPART_5624.2" Type="http://schemas.openxmlformats.org/officeDocument/2006/relationships/hyperlink" Id="rId4"/>
    <Relationship TargetMode="External" Target="5624.203.dita#SOFARS_5624.20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