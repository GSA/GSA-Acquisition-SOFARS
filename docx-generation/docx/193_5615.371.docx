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**ID__SOFARS_5615.371__ID**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5615.371</w:t>
      </w:r>
      <w:r>
        <w:rPr>
          <w:rFonts w:ascii="Times New Roman" w:hAnsi="Times New Roman"/>
          <w:color w:val="000000"/>
          <w:sz w:val="31"/>
        </w:rPr>
        <w:t xml:space="preserve"> Only one offer.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During the period August 31st through September 30th, the HCD/FCO is delegated the authority to waive the requirement at DFARS 215.371-2 to resolicit for an additional period of at least 30 days. A copy of each waiver shall be submitted to the LNO for the office no later than 15 October.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