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5615.406</w:t>
      </w:r>
      <w:r>
        <w:rPr>
          <w:rFonts w:ascii="Times New Roman" w:hAnsi="Times New Roman"/>
          <w:color w:val="000000"/>
          <w:sz w:val="31"/>
        </w:rPr>
        <w:t xml:space="preserve"> Documentation.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2015)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DFARS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215.406-3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guidance on the use of the Contract Business Analysis Repository (CBAR) for all negotiated pricing actions exceeding $25M and definitized or awarded actions over $100M.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dfarspgi/pgi-215-contracting-negotiation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