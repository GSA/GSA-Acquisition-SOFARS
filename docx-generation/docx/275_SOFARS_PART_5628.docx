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**ID__SOFARS_PART_5628__ID**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SOFARS PART 5628</w:t>
      </w:r>
      <w:r>
        <w:rPr>
          <w:rFonts w:ascii="Times New Roman" w:hAnsi="Times New Roman"/>
          <w:color w:val="000000"/>
        </w:rPr>
        <w:t xml:space="preserve"> BONDS AND INSURANCE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5628.1 BONDS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5628.103 Performance and Payment Bonds for Other than Construction Contracts.</w:t>
        </w:r>
      </w:hyperlink>
    </w:p>
    <w:p>
      <w:pPr>
        <w:numPr>
          <w:ilvl w:val="2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5628.103-1 General.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5628.106 Administration.</w:t>
        </w:r>
      </w:hyperlink>
    </w:p>
    <w:p>
      <w:pPr>
        <w:numPr>
          <w:ilvl w:val="2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5628.106-90 Review of Bonds and Notification of Surety.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5628.3 INSURANCE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5628.310 Contract Clauses for Work on a Government Installation.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5628.370 Additional Clauses.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5628.1.dita#SOFARS_SUBPART_5628.1" Type="http://schemas.openxmlformats.org/officeDocument/2006/relationships/hyperlink" Id="rId4"/>
    <Relationship TargetMode="External" Target="5628.103.dita#SOFARS_5628.103" Type="http://schemas.openxmlformats.org/officeDocument/2006/relationships/hyperlink" Id="rId5"/>
    <Relationship TargetMode="External" Target="5628.1031.dita#SOFARS_5628.1031" Type="http://schemas.openxmlformats.org/officeDocument/2006/relationships/hyperlink" Id="rId6"/>
    <Relationship TargetMode="External" Target="5628.106.dita#SOFARS_5628.106" Type="http://schemas.openxmlformats.org/officeDocument/2006/relationships/hyperlink" Id="rId7"/>
    <Relationship TargetMode="External" Target="5628.10690.dita#SOFARS_5628.10690" Type="http://schemas.openxmlformats.org/officeDocument/2006/relationships/hyperlink" Id="rId8"/>
    <Relationship TargetMode="External" Target="SUBPART_5628.3.dita#SOFARS_SUBPART_5628.3" Type="http://schemas.openxmlformats.org/officeDocument/2006/relationships/hyperlink" Id="rId9"/>
    <Relationship TargetMode="External" Target="5628.310.dita#SOFARS_5628.310" Type="http://schemas.openxmlformats.org/officeDocument/2006/relationships/hyperlink" Id="rId10"/>
    <Relationship TargetMode="External" Target="5628.370.dita#SOFARS_5628.370" Type="http://schemas.openxmlformats.org/officeDocument/2006/relationships/hyperlink" Id="rId1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