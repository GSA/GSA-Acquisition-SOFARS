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**ID__SOFARS_SUBPART_5632.70__ID**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5632.70</w:t>
      </w:r>
      <w:r>
        <w:rPr>
          <w:rFonts w:ascii="Times New Roman" w:hAnsi="Times New Roman"/>
          <w:color w:val="000000"/>
          <w:sz w:val="36"/>
        </w:rPr>
        <w:t xml:space="preserve"> – ELECTRONIC SUBMISSION AND PROCESSING OF PAYMENT REQUESTS AND RECEIVING REPORTS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(Updated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DCG for WAWF Alternate Payment Instructions.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