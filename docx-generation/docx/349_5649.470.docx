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**ID__SOFARS_5649.470__ID**</w:t>
      </w:r>
    </w:p>
    <w:p>
      <w:pPr>
        <w:pStyle w:val="Heading3"/>
        <w:spacing w:after="199"/>
        <w:ind w:left="120"/>
        <w:jc w:val="left"/>
      </w:pPr>
      <w:r>
        <w:rPr>
          <w:rFonts w:ascii="Times New Roman" w:hAnsi="Times New Roman"/>
          <w:color w:val="000000"/>
          <w:sz w:val="31"/>
        </w:rPr>
        <w:t>5649.470</w:t>
      </w:r>
      <w:r>
        <w:rPr>
          <w:rFonts w:ascii="Times New Roman" w:hAnsi="Times New Roman"/>
          <w:color w:val="000000"/>
          <w:sz w:val="31"/>
        </w:rPr>
        <w:t xml:space="preserve"> Required Reporting of all Notification for Termination for Cause and Termination for Default</w:t>
      </w:r>
    </w:p>
    <w:p>
      <w:pPr>
        <w:pBdr>
          <w:top w:space="5"/>
          <w:left w:space="5"/>
          <w:bottom w:space="5"/>
          <w:right w:space="5"/>
        </w:pBdr>
        <w:spacing w:after="0"/>
        <w:ind w:left="225"/>
        <w:jc w:val="left"/>
      </w:pPr>
      <w:r>
        <w:rPr>
          <w:rFonts w:ascii="Times New Roman" w:hAnsi="Times New Roman"/>
          <w:b w:val="false"/>
          <w:i/>
          <w:color w:val="000000"/>
          <w:sz w:val="22"/>
        </w:rPr>
        <w:t>(Revised December 2015)</w:t>
      </w:r>
    </w:p>
    <w:p>
      <w:pPr>
        <w:pBdr>
          <w:top w:space="5"/>
          <w:left w:space="5"/>
          <w:bottom w:space="5"/>
          <w:right w:space="5"/>
        </w:pBdr>
        <w:spacing w:after="0"/>
        <w:ind w:left="225"/>
        <w:jc w:val="left"/>
      </w:pPr>
      <w:r>
        <w:rPr>
          <w:rFonts w:ascii="Times New Roman" w:hAnsi="Times New Roman"/>
          <w:b w:val="false"/>
          <w:i w:val="false"/>
          <w:color w:val="000000"/>
          <w:sz w:val="22"/>
        </w:rPr>
        <w:t xml:space="preserve">(a) No later than five (5) calendar days after issuing a “show cause notice” IAW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49.607</w:t>
        </w:r>
      </w:hyperlink>
      <w:r>
        <w:rPr>
          <w:rFonts w:ascii="Times New Roman" w:hAnsi="Times New Roman"/>
          <w:b w:val="false"/>
          <w:i w:val="false"/>
          <w:color w:val="000000"/>
          <w:sz w:val="22"/>
        </w:rPr>
        <w:t>, regardless of contract dollar value, the contracting officer shall furnish a copy of the notice to SOF AT&amp;L-KM.</w:t>
      </w:r>
    </w:p>
    <w:p>
      <w:pPr>
        <w:pBdr>
          <w:top w:space="5"/>
          <w:left w:space="5"/>
          <w:bottom w:space="5"/>
          <w:right w:space="5"/>
        </w:pBdr>
        <w:spacing w:after="0"/>
        <w:ind w:left="225"/>
        <w:jc w:val="left"/>
      </w:pPr>
      <w:r>
        <w:rPr>
          <w:rFonts w:ascii="Times New Roman" w:hAnsi="Times New Roman"/>
          <w:b w:val="false"/>
          <w:i w:val="false"/>
          <w:color w:val="000000"/>
          <w:sz w:val="22"/>
        </w:rPr>
        <w:t>(b) No later than three (3) calendar days prior to issuing any notice of termination for cause or default, regardless of contract dollar value, the contracting officer shall report the potential termination action to SOF AT&amp;L-KM.</w:t>
      </w:r>
    </w:p>
    <w:p>
      <w:pPr>
        <w:pBdr>
          <w:top w:space="5"/>
          <w:left w:space="5"/>
          <w:bottom w:space="5"/>
          <w:right w:space="5"/>
        </w:pBdr>
        <w:spacing w:after="0"/>
        <w:ind w:left="225"/>
        <w:jc w:val="left"/>
      </w:pPr>
      <w:r>
        <w:rPr>
          <w:rFonts w:ascii="Times New Roman" w:hAnsi="Times New Roman"/>
          <w:b w:val="false"/>
          <w:i w:val="false"/>
          <w:color w:val="000000"/>
          <w:sz w:val="22"/>
        </w:rPr>
        <w:t xml:space="preserve">(c) Follow the procedures at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42.1503</w:t>
        </w:r>
      </w:hyperlink>
      <w:r>
        <w:rPr>
          <w:rFonts w:ascii="Times New Roman" w:hAnsi="Times New Roman"/>
          <w:b w:val="false"/>
          <w:i w:val="false"/>
          <w:color w:val="000000"/>
          <w:sz w:val="22"/>
        </w:rPr>
        <w:t>(h) for reporting a final termination for cause or default notice in the Federal Awardee Performance and Integrity Information System (FAPIIS) module of CPARS.</w:t>
      </w:r>
    </w:p>
    <w:p>
      <w:pPr>
        <w:pBdr>
          <w:top w:space="5"/>
          <w:left w:space="5"/>
          <w:bottom w:space="5"/>
          <w:right w:space="5"/>
        </w:pBdr>
        <w:spacing w:after="0"/>
        <w:ind w:left="225"/>
        <w:jc w:val="left"/>
      </w:pPr>
      <w:r>
        <w:rPr>
          <w:rFonts w:ascii="Times New Roman" w:hAnsi="Times New Roman"/>
          <w:b w:val="false"/>
          <w:i w:val="false"/>
          <w:color w:val="000000"/>
          <w:sz w:val="22"/>
        </w:rPr>
        <w:t>(d) The information required for inclusion is:</w:t>
      </w:r>
    </w:p>
    <w:p>
      <w:pPr>
        <w:pBdr>
          <w:top w:space="5"/>
          <w:left w:space="5"/>
          <w:bottom w:space="5"/>
          <w:right w:space="5"/>
        </w:pBdr>
        <w:spacing w:after="0"/>
        <w:ind w:left="945"/>
        <w:jc w:val="left"/>
      </w:pPr>
      <w:r>
        <w:rPr>
          <w:rFonts w:ascii="Times New Roman" w:hAnsi="Times New Roman"/>
          <w:b w:val="false"/>
          <w:i w:val="false"/>
          <w:color w:val="000000"/>
          <w:sz w:val="22"/>
        </w:rPr>
        <w:t>(i) Date of Action (when termination for default or termination for cause was signed)</w:t>
      </w:r>
    </w:p>
    <w:p>
      <w:pPr>
        <w:pBdr>
          <w:top w:space="5"/>
          <w:left w:space="5"/>
          <w:bottom w:space="5"/>
          <w:right w:space="5"/>
        </w:pBdr>
        <w:spacing w:after="0"/>
        <w:ind w:left="945"/>
        <w:jc w:val="left"/>
      </w:pPr>
      <w:r>
        <w:rPr>
          <w:rFonts w:ascii="Times New Roman" w:hAnsi="Times New Roman"/>
          <w:b w:val="false"/>
          <w:i w:val="false"/>
          <w:color w:val="000000"/>
          <w:sz w:val="22"/>
        </w:rPr>
        <w:t>(ii) Contractor Name (doing business as (DBA name) optional), DUNS Number, CAGE Code, and Full Physical Address</w:t>
      </w:r>
    </w:p>
    <w:p>
      <w:pPr>
        <w:pBdr>
          <w:top w:space="5"/>
          <w:left w:space="5"/>
          <w:bottom w:space="5"/>
          <w:right w:space="5"/>
        </w:pBdr>
        <w:spacing w:after="0"/>
        <w:ind w:left="945"/>
        <w:jc w:val="left"/>
      </w:pPr>
      <w:r>
        <w:rPr>
          <w:rFonts w:ascii="Times New Roman" w:hAnsi="Times New Roman"/>
          <w:b w:val="false"/>
          <w:i w:val="false"/>
          <w:color w:val="000000"/>
          <w:sz w:val="22"/>
        </w:rPr>
        <w:t>(iii) Contract Number</w:t>
      </w:r>
    </w:p>
    <w:p>
      <w:pPr>
        <w:pBdr>
          <w:top w:space="5"/>
          <w:left w:space="5"/>
          <w:bottom w:space="5"/>
          <w:right w:space="5"/>
        </w:pBdr>
        <w:spacing w:after="0"/>
        <w:ind w:left="945"/>
        <w:jc w:val="left"/>
      </w:pPr>
      <w:r>
        <w:rPr>
          <w:rFonts w:ascii="Times New Roman" w:hAnsi="Times New Roman"/>
          <w:b w:val="false"/>
          <w:i w:val="false"/>
          <w:color w:val="000000"/>
          <w:sz w:val="22"/>
        </w:rPr>
        <w:t>(iv) Modification issuing the termination</w:t>
      </w:r>
    </w:p>
    <w:p>
      <w:pPr>
        <w:pBdr>
          <w:top w:space="5"/>
          <w:left w:space="5"/>
          <w:bottom w:space="5"/>
          <w:right w:space="5"/>
        </w:pBdr>
        <w:spacing w:after="0"/>
        <w:ind w:left="945"/>
        <w:jc w:val="left"/>
      </w:pPr>
      <w:r>
        <w:rPr>
          <w:rFonts w:ascii="Times New Roman" w:hAnsi="Times New Roman"/>
          <w:b w:val="false"/>
          <w:i w:val="false"/>
          <w:color w:val="000000"/>
          <w:sz w:val="22"/>
        </w:rPr>
        <w:t>(v) PSC Code</w:t>
      </w:r>
    </w:p>
    <w:p>
      <w:pPr>
        <w:pBdr>
          <w:top w:space="5"/>
          <w:left w:space="5"/>
          <w:bottom w:space="5"/>
          <w:right w:space="5"/>
        </w:pBdr>
        <w:spacing w:after="0"/>
        <w:ind w:left="945"/>
        <w:jc w:val="left"/>
      </w:pPr>
      <w:r>
        <w:rPr>
          <w:rFonts w:ascii="Times New Roman" w:hAnsi="Times New Roman"/>
          <w:b w:val="false"/>
          <w:i w:val="false"/>
          <w:color w:val="000000"/>
          <w:sz w:val="22"/>
        </w:rPr>
        <w:t>(vi) NAICS</w:t>
      </w:r>
    </w:p>
    <w:p>
      <w:pPr>
        <w:pBdr>
          <w:top w:space="5"/>
          <w:left w:space="5"/>
          <w:bottom w:space="5"/>
          <w:right w:space="5"/>
        </w:pBdr>
        <w:spacing w:after="0"/>
        <w:ind w:left="945"/>
        <w:jc w:val="left"/>
      </w:pPr>
      <w:r>
        <w:rPr>
          <w:rFonts w:ascii="Times New Roman" w:hAnsi="Times New Roman"/>
          <w:b w:val="false"/>
          <w:i w:val="false"/>
          <w:color w:val="000000"/>
          <w:sz w:val="22"/>
        </w:rPr>
        <w:t>(vii) Office Code</w:t>
      </w:r>
    </w:p>
    <w:p>
      <w:pPr>
        <w:pBdr>
          <w:top w:space="5"/>
          <w:left w:space="5"/>
          <w:bottom w:space="5"/>
          <w:right w:space="5"/>
        </w:pBdr>
        <w:spacing w:after="0"/>
        <w:ind w:left="945"/>
        <w:jc w:val="left"/>
      </w:pPr>
      <w:r>
        <w:rPr>
          <w:rFonts w:ascii="Times New Roman" w:hAnsi="Times New Roman"/>
          <w:b w:val="false"/>
          <w:i w:val="false"/>
          <w:color w:val="000000"/>
          <w:sz w:val="22"/>
        </w:rPr>
        <w:t>(viii) Contracting Officer Name, Address, E-mail Address, and Phone Number</w:t>
      </w:r>
    </w:p>
    <w:p>
      <w:pPr>
        <w:pBdr>
          <w:top w:space="5"/>
          <w:left w:space="5"/>
          <w:bottom w:space="5"/>
          <w:right w:space="5"/>
        </w:pBdr>
        <w:spacing w:after="0"/>
        <w:ind w:left="945"/>
        <w:jc w:val="left"/>
      </w:pPr>
      <w:r>
        <w:rPr>
          <w:rFonts w:ascii="Times New Roman" w:hAnsi="Times New Roman"/>
          <w:b w:val="false"/>
          <w:i w:val="false"/>
          <w:color w:val="000000"/>
          <w:sz w:val="22"/>
        </w:rPr>
        <w:t>(ix) Reason for Termination</w:t>
      </w:r>
    </w:p>
    <w:p>
      <w:pPr>
        <w:pBdr>
          <w:top w:space="5"/>
          <w:left w:space="5"/>
          <w:bottom w:space="5"/>
          <w:right w:space="5"/>
        </w:pBdr>
        <w:spacing w:after="0"/>
        <w:ind w:left="945"/>
        <w:jc w:val="left"/>
      </w:pPr>
      <w:r>
        <w:rPr>
          <w:rFonts w:ascii="Times New Roman" w:hAnsi="Times New Roman"/>
          <w:b w:val="false"/>
          <w:i w:val="false"/>
          <w:color w:val="000000"/>
          <w:sz w:val="22"/>
        </w:rPr>
        <w:t>(x) Estimated Dollar Value of Contract</w:t>
      </w:r>
    </w:p>
    <w:p>
      <w:pPr>
        <w:pBdr>
          <w:top w:space="5"/>
          <w:left w:space="5"/>
          <w:bottom w:space="5"/>
          <w:right w:space="5"/>
        </w:pBdr>
        <w:spacing w:after="0"/>
        <w:ind w:left="945"/>
        <w:jc w:val="left"/>
      </w:pPr>
      <w:r>
        <w:rPr>
          <w:rFonts w:ascii="Times New Roman" w:hAnsi="Times New Roman"/>
          <w:b w:val="false"/>
          <w:i w:val="false"/>
          <w:color w:val="000000"/>
          <w:sz w:val="22"/>
        </w:rPr>
        <w:t>(xi) Estimated Dollar Value of Termination</w:t>
      </w:r>
    </w:p>
    <w:p>
      <w:pPr>
        <w:pBdr>
          <w:top w:space="5"/>
          <w:left w:space="5"/>
          <w:bottom w:space="5"/>
          <w:right w:space="5"/>
        </w:pBdr>
        <w:spacing w:after="0"/>
        <w:ind w:left="945"/>
        <w:jc w:val="left"/>
      </w:pPr>
      <w:r>
        <w:rPr>
          <w:rFonts w:ascii="Times New Roman" w:hAnsi="Times New Roman"/>
          <w:b w:val="false"/>
          <w:i w:val="false"/>
          <w:color w:val="000000"/>
          <w:sz w:val="22"/>
        </w:rPr>
        <w:t>(xii) Any other information that the Contracting Officer determines is relevant.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acquisition.gov/content/part-49-termination-contracts" Type="http://schemas.openxmlformats.org/officeDocument/2006/relationships/hyperlink" Id="rId4"/>
    <Relationship TargetMode="External" Target="https://www.acquisition.gov/content/part-42-contract-administration-and-audit-services"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