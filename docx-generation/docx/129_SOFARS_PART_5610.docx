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**ID__SOFARS_PART_5610__ID**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5610</w:t>
      </w:r>
      <w:r>
        <w:rPr>
          <w:rFonts w:ascii="Times New Roman" w:hAnsi="Times New Roman"/>
          <w:color w:val="000000"/>
        </w:rPr>
        <w:t xml:space="preserve"> MARKET RESEARCH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5610.000 SCOPE OF PART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5610.001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10.000.dita#SOFARS_SUBPART_5610.000" Type="http://schemas.openxmlformats.org/officeDocument/2006/relationships/hyperlink" Id="rId4"/>
    <Relationship TargetMode="External" Target="5610.001.dita#SOFARS_5610.0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