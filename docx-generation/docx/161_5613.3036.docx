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**ID__SOFARS_5613.3036__ID**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5613.303-6</w:t>
      </w:r>
      <w:r>
        <w:rPr>
          <w:rFonts w:ascii="Times New Roman" w:hAnsi="Times New Roman"/>
          <w:i w:val="false"/>
          <w:color w:val="000000"/>
          <w:sz w:val="24"/>
        </w:rPr>
        <w:t xml:space="preserve"> Review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Chief, Contracting Office is responsible for ensuring all BPAs, including decentralized are reviewed on an annual basis in accordance with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13.303-6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All discrepancies noted shall be annotated with the corrective action taken.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cquisition.gov/content/part-13-simplified-acquisition-procedures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