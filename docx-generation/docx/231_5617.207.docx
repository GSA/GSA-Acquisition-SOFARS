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**ID__SOFARS_5617.207__ID**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5617.207</w:t>
      </w:r>
      <w:r>
        <w:rPr>
          <w:rFonts w:ascii="Times New Roman" w:hAnsi="Times New Roman"/>
          <w:color w:val="000000"/>
          <w:sz w:val="31"/>
        </w:rPr>
        <w:t xml:space="preserve"> Exercise of Options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