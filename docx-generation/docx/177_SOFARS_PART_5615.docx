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5615</w:t>
      </w:r>
      <w:r>
        <w:rPr>
          <w:rFonts w:ascii="Times New Roman" w:hAnsi="Times New Roman"/>
          <w:color w:val="000000"/>
        </w:rPr>
        <w:t xml:space="preserve">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5615.001 Definitions.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5615.1 – SOURCE SELECTION PROCESS AND TECHNIQUES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5615.101-2 Lowest Price Technically Acceptable Source Selection Process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5615.101-2-70 Limitations and Prohibitions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5615.2 – SOLICITATION AND RECEIPT OF PROPOSALS AND INFORMATION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5615.209 Solicitations Provisions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5615.3 – SOURCE SELECTION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5615.300 Scope of Subpart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5615.303 Responsibilities.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5615.305 Proposal Evaluation.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5615.306 Exchanges with Offerors After Receipt of Proposals.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5615.306-90 Award without Discussion.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5615.307 Proposal Revisions.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5615.308 Source Selection Decision.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5615.3-90 Solicitation Provisions and Contract Clauses.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5615.371 Only one offer.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5615.4 – CONTRACT PRICING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5615.404 Proposal Analysis.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5615.404-1 Proposal Analysis Techniques.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5615.404-70 DD Form 1547, Record of Weighted Guidelines Method Application.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5615.406 Documentation.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5615.406-1 Prenegotiation Objectives.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5615.406-3-90 Documenting the Negotiation.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5615.408 Solicitation Provisions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5615.5 – PREAWARD, AWARD, AND POSTAWARD NOTIFICATIONS, PROTESTS, AND MISTAKES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5615.503 Notifications to Unsuccessful Offerors.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5615.505 Preaward Debriefing of Offerors.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5615.506 Postaward Debriefing of Offerors.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5615.6 UNSOLICITED PROPOSALS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5615.604 Agency Points of Contact.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5615.606 Agency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5615 ATTACHMENTS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615.001.dita#SOFARS_5615.001" Type="http://schemas.openxmlformats.org/officeDocument/2006/relationships/hyperlink" Id="rId4"/>
    <Relationship TargetMode="External" Target="SUBPART_5615.1.dita#SOFARS_SUBPART_5615.1" Type="http://schemas.openxmlformats.org/officeDocument/2006/relationships/hyperlink" Id="rId5"/>
    <Relationship TargetMode="External" Target="5615.1012.dita#SOFARS_5615.1012" Type="http://schemas.openxmlformats.org/officeDocument/2006/relationships/hyperlink" Id="rId6"/>
    <Relationship TargetMode="External" Target="5615.101270.dita#SOFARS_5615.101270" Type="http://schemas.openxmlformats.org/officeDocument/2006/relationships/hyperlink" Id="rId7"/>
    <Relationship TargetMode="External" Target="SUBPART_5615.2.dita#SOFARS_SUBPART_5615.2" Type="http://schemas.openxmlformats.org/officeDocument/2006/relationships/hyperlink" Id="rId8"/>
    <Relationship TargetMode="External" Target="5615.209.dita#SOFARS_5615.209" Type="http://schemas.openxmlformats.org/officeDocument/2006/relationships/hyperlink" Id="rId9"/>
    <Relationship TargetMode="External" Target="SUBPART_5615.3.dita#SOFARS_SUBPART_5615.3" Type="http://schemas.openxmlformats.org/officeDocument/2006/relationships/hyperlink" Id="rId10"/>
    <Relationship TargetMode="External" Target="5615.300.dita#SOFARS_5615.300" Type="http://schemas.openxmlformats.org/officeDocument/2006/relationships/hyperlink" Id="rId11"/>
    <Relationship TargetMode="External" Target="5615.303.dita#SOFARS_5615.303" Type="http://schemas.openxmlformats.org/officeDocument/2006/relationships/hyperlink" Id="rId12"/>
    <Relationship TargetMode="External" Target="5615.305.dita#SOFARS_5615.305" Type="http://schemas.openxmlformats.org/officeDocument/2006/relationships/hyperlink" Id="rId13"/>
    <Relationship TargetMode="External" Target="5615.306.dita#SOFARS_5615.306" Type="http://schemas.openxmlformats.org/officeDocument/2006/relationships/hyperlink" Id="rId14"/>
    <Relationship TargetMode="External" Target="5615.306-90.dita#SOFARS_5615.306-90" Type="http://schemas.openxmlformats.org/officeDocument/2006/relationships/hyperlink" Id="rId15"/>
    <Relationship TargetMode="External" Target="5615.307.dita#SOFARS_5615.307" Type="http://schemas.openxmlformats.org/officeDocument/2006/relationships/hyperlink" Id="rId16"/>
    <Relationship TargetMode="External" Target="5615.308.dita#SOFARS_5615.308" Type="http://schemas.openxmlformats.org/officeDocument/2006/relationships/hyperlink" Id="rId17"/>
    <Relationship TargetMode="External" Target="5615.390.dita#SOFARS_5615.390" Type="http://schemas.openxmlformats.org/officeDocument/2006/relationships/hyperlink" Id="rId18"/>
    <Relationship TargetMode="External" Target="5615.371.dita#SOFARS_5615.371" Type="http://schemas.openxmlformats.org/officeDocument/2006/relationships/hyperlink" Id="rId19"/>
    <Relationship TargetMode="External" Target="SUBPART_5615.4.dita#SOFARS_SUBPART_5615.4" Type="http://schemas.openxmlformats.org/officeDocument/2006/relationships/hyperlink" Id="rId20"/>
    <Relationship TargetMode="External" Target="5615.404.dita#SOFARS_5615.404" Type="http://schemas.openxmlformats.org/officeDocument/2006/relationships/hyperlink" Id="rId21"/>
    <Relationship TargetMode="External" Target="5615.4041.dita#SOFARS_5615.4041" Type="http://schemas.openxmlformats.org/officeDocument/2006/relationships/hyperlink" Id="rId22"/>
    <Relationship TargetMode="External" Target="5615.40470.dita#SOFARS_5615.40470" Type="http://schemas.openxmlformats.org/officeDocument/2006/relationships/hyperlink" Id="rId23"/>
    <Relationship TargetMode="External" Target="5615.406.dita#SOFARS_5615.406" Type="http://schemas.openxmlformats.org/officeDocument/2006/relationships/hyperlink" Id="rId24"/>
    <Relationship TargetMode="External" Target="5615.4061.dita#SOFARS_5615.4061" Type="http://schemas.openxmlformats.org/officeDocument/2006/relationships/hyperlink" Id="rId25"/>
    <Relationship TargetMode="External" Target="5615.406390.dita#SOFARS_5615.406390" Type="http://schemas.openxmlformats.org/officeDocument/2006/relationships/hyperlink" Id="rId26"/>
    <Relationship TargetMode="External" Target="5615.408.dita#SOFARS_5615.408" Type="http://schemas.openxmlformats.org/officeDocument/2006/relationships/hyperlink" Id="rId27"/>
    <Relationship TargetMode="External" Target="SUBPART_5615.5.dita#SOFARS_SUBPART_5615.5" Type="http://schemas.openxmlformats.org/officeDocument/2006/relationships/hyperlink" Id="rId28"/>
    <Relationship TargetMode="External" Target="5615.503.dita#SOFARS_5615.503" Type="http://schemas.openxmlformats.org/officeDocument/2006/relationships/hyperlink" Id="rId29"/>
    <Relationship TargetMode="External" Target="5615.505.dita#SOFARS_5615.505" Type="http://schemas.openxmlformats.org/officeDocument/2006/relationships/hyperlink" Id="rId30"/>
    <Relationship TargetMode="External" Target="5615.506.dita#SOFARS_5615.506" Type="http://schemas.openxmlformats.org/officeDocument/2006/relationships/hyperlink" Id="rId31"/>
    <Relationship TargetMode="External" Target="SUBPART_5615.6.dita#SOFARS_SUBPART_5615.6" Type="http://schemas.openxmlformats.org/officeDocument/2006/relationships/hyperlink" Id="rId32"/>
    <Relationship TargetMode="External" Target="5615.604.dita#SOFARS_5615.604" Type="http://schemas.openxmlformats.org/officeDocument/2006/relationships/hyperlink" Id="rId33"/>
    <Relationship TargetMode="External" Target="5615.606.dita#SOFARS_5615.606" Type="http://schemas.openxmlformats.org/officeDocument/2006/relationships/hyperlink" Id="rId34"/>
    <Relationship TargetMode="External" Target="5615.dita#SOFARS_5615" Type="http://schemas.openxmlformats.org/officeDocument/2006/relationships/hyperlink" Id="rId3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