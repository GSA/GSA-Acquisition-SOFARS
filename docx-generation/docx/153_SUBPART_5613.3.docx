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**ID__SOFARS_SUBPART_5613.3__ID**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5613.3</w:t>
      </w:r>
      <w:r>
        <w:rPr>
          <w:rFonts w:ascii="Times New Roman" w:hAnsi="Times New Roman"/>
          <w:color w:val="000000"/>
          <w:sz w:val="36"/>
        </w:rPr>
        <w:t xml:space="preserve"> SIMPLIFIED ACQUISITION METHODS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