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**ID__SOFARS_5613.303590__ID**</w:t>
      </w:r>
    </w:p>
    <w:p>
      <w:pPr>
        <w:spacing w:after="36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5613.303-5-90</w:t>
      </w:r>
      <w:r>
        <w:rPr>
          <w:rFonts w:ascii="Times New Roman" w:hAnsi="Times New Roman"/>
          <w:b/>
          <w:i w:val="false"/>
          <w:color w:val="000000"/>
        </w:rPr>
        <w:t xml:space="preserve"> Ordering Officer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Ordering Officers may not place individual purchase call orders against decentralized BPAs in excess of $35,000.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