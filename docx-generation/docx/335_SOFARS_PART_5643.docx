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**ID__SOFARS_PART_5643__ID**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5643</w:t>
      </w:r>
      <w:r>
        <w:rPr>
          <w:rFonts w:ascii="Times New Roman" w:hAnsi="Times New Roman"/>
          <w:color w:val="000000"/>
        </w:rPr>
        <w:t xml:space="preserve"> CONTRACT MODIFICATIONS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5643.1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5643.105 Availability of Funds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43.1.dita#SOFARS_SUBPART_5643.1" Type="http://schemas.openxmlformats.org/officeDocument/2006/relationships/hyperlink" Id="rId4"/>
    <Relationship TargetMode="External" Target="5643.105.dita#SOFARS_5643.105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