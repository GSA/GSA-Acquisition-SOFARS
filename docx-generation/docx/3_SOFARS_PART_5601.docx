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SOFARS PART 5601</w:t>
      </w:r>
      <w:r>
        <w:rPr>
          <w:rFonts w:ascii="Times New Roman" w:hAnsi="Times New Roman"/>
          <w:color w:val="000000"/>
          <w:sz w:val="48"/>
        </w:rPr>
        <w:t xml:space="preserve"> THE FEDERAL ACQUISITION REGULATION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5601.1 – PURPOSE, AUTHORITY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5601.101 Purpose.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5601.104 Applicability.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5601.170 Peer Reviews.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5601.2 –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5601.201 Maintenance of the FAR.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5601.201-1 The Two Councils.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5601.3 – AGENCY ACQUISITION REGULATION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5601.301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5601.304 Agency Control and Compliance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5601.4 – DEVIATIONS FROM THE FAR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5601.403 Individual Deviations.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5601.6 – CAREER DEVELOPMENT, CONTRACTING AUTHORITY AND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5601.601 General.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 Contracting Officers.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5601.602-1 Authority.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5601.602-2 Responsibilities.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5601.602-2-90 Ordering Officers.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5601.602-3 Ratification of Unauthorized Commitments. See DCG for required procedures.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5601.602-3-90 Procedures. (Removed November 2018)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5601.603 Selection, Appointment, and Termination of Appointment.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5601.603-3 Appointment.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5601.603-3-90 Appointment of Contingency Contracting Officers.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5601.604 Contracting Officer’s Representative.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5601.7 – DETERMINATIONS AND FINDINGS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5601.704 Content.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5601 – ATTACHMENTS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1.1.dita#SOFARS_SUBPART_5601.1" Type="http://schemas.openxmlformats.org/officeDocument/2006/relationships/hyperlink" Id="rId4"/>
    <Relationship TargetMode="External" Target="5601.101.dita#SOFARS_5601.101" Type="http://schemas.openxmlformats.org/officeDocument/2006/relationships/hyperlink" Id="rId5"/>
    <Relationship TargetMode="External" Target="5601.104.dita#SOFARS_5601.104" Type="http://schemas.openxmlformats.org/officeDocument/2006/relationships/hyperlink" Id="rId6"/>
    <Relationship TargetMode="External" Target="5601.170.dita#SOFARS_5601.170" Type="http://schemas.openxmlformats.org/officeDocument/2006/relationships/hyperlink" Id="rId7"/>
    <Relationship TargetMode="External" Target="SUBPART_5601.2.dita#SOFARS_SUBPART_5601.2" Type="http://schemas.openxmlformats.org/officeDocument/2006/relationships/hyperlink" Id="rId8"/>
    <Relationship TargetMode="External" Target="5601.201.dita#SOFARS_5601.201" Type="http://schemas.openxmlformats.org/officeDocument/2006/relationships/hyperlink" Id="rId9"/>
    <Relationship TargetMode="External" Target="5601.2011.dita#SOFARS_5601.2011" Type="http://schemas.openxmlformats.org/officeDocument/2006/relationships/hyperlink" Id="rId10"/>
    <Relationship TargetMode="External" Target="SUBPART_5601.3.dita#SOFARS_SUBPART_5601.3" Type="http://schemas.openxmlformats.org/officeDocument/2006/relationships/hyperlink" Id="rId11"/>
    <Relationship TargetMode="External" Target="5601.301.dita#SOFARS_5601.301" Type="http://schemas.openxmlformats.org/officeDocument/2006/relationships/hyperlink" Id="rId12"/>
    <Relationship TargetMode="External" Target="5601.304.dita#SOFARS_5601.304" Type="http://schemas.openxmlformats.org/officeDocument/2006/relationships/hyperlink" Id="rId13"/>
    <Relationship TargetMode="External" Target="SUBPART_5601.4.dita#SOFARS_SUBPART_5601.4" Type="http://schemas.openxmlformats.org/officeDocument/2006/relationships/hyperlink" Id="rId14"/>
    <Relationship TargetMode="External" Target="5601.403.dita#SOFARS_5601.403" Type="http://schemas.openxmlformats.org/officeDocument/2006/relationships/hyperlink" Id="rId15"/>
    <Relationship TargetMode="External" Target="SUBPART_5601.6.dita#SOFARS_SUBPART_5601.6" Type="http://schemas.openxmlformats.org/officeDocument/2006/relationships/hyperlink" Id="rId16"/>
    <Relationship TargetMode="External" Target="5601.601.dita#SOFARS_5601.601" Type="http://schemas.openxmlformats.org/officeDocument/2006/relationships/hyperlink" Id="rId17"/>
    <Relationship TargetMode="External" Target="5601.602.dita#SOFARS_5601.602" Type="http://schemas.openxmlformats.org/officeDocument/2006/relationships/hyperlink" Id="rId18"/>
    <Relationship TargetMode="External" Target="5601.6021.dita#SOFARS_5601.6021" Type="http://schemas.openxmlformats.org/officeDocument/2006/relationships/hyperlink" Id="rId19"/>
    <Relationship TargetMode="External" Target="5601.6022.dita#SOFARS_5601.6022" Type="http://schemas.openxmlformats.org/officeDocument/2006/relationships/hyperlink" Id="rId20"/>
    <Relationship TargetMode="External" Target="5601.602290.dita#SOFARS_5601.602290" Type="http://schemas.openxmlformats.org/officeDocument/2006/relationships/hyperlink" Id="rId21"/>
    <Relationship TargetMode="External" Target="5601.6023.dita#SOFARS_5601.6023" Type="http://schemas.openxmlformats.org/officeDocument/2006/relationships/hyperlink" Id="rId22"/>
    <Relationship TargetMode="External" Target="5601.602390.dita#SOFARS_5601.602390" Type="http://schemas.openxmlformats.org/officeDocument/2006/relationships/hyperlink" Id="rId23"/>
    <Relationship TargetMode="External" Target="5601.603.dita#SOFARS_5601.603" Type="http://schemas.openxmlformats.org/officeDocument/2006/relationships/hyperlink" Id="rId24"/>
    <Relationship TargetMode="External" Target="5601.6033.dita#SOFARS_5601.6033" Type="http://schemas.openxmlformats.org/officeDocument/2006/relationships/hyperlink" Id="rId25"/>
    <Relationship TargetMode="External" Target="5601.603390.dita#SOFARS_5601.603390" Type="http://schemas.openxmlformats.org/officeDocument/2006/relationships/hyperlink" Id="rId26"/>
    <Relationship TargetMode="External" Target="5601.604.dita#SOFARS_5601.604" Type="http://schemas.openxmlformats.org/officeDocument/2006/relationships/hyperlink" Id="rId27"/>
    <Relationship TargetMode="External" Target="SUBPART_5601.7.dita#SOFARS_SUBPART_5601.7" Type="http://schemas.openxmlformats.org/officeDocument/2006/relationships/hyperlink" Id="rId28"/>
    <Relationship TargetMode="External" Target="5601.704.dita#SOFARS_5601.704" Type="http://schemas.openxmlformats.org/officeDocument/2006/relationships/hyperlink" Id="rId29"/>
    <Relationship TargetMode="External" Target="SUBPART_5601.dita#SOFARS_SUBPART_5601" Type="http://schemas.openxmlformats.org/officeDocument/2006/relationships/hyperlink" Id="rId3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