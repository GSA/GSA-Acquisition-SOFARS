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**ID__SOFARS_SUBPART_5643.1__ID**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5643.1</w:t>
      </w:r>
      <w:r>
        <w:rPr>
          <w:rFonts w:ascii="Times New Roman" w:hAnsi="Times New Roman"/>
          <w:color w:val="000000"/>
          <w:sz w:val="36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