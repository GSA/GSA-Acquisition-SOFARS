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**ID__SOFARS_5628.370__ID**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5628.370</w:t>
      </w:r>
      <w:r>
        <w:rPr>
          <w:rFonts w:ascii="Times New Roman" w:hAnsi="Times New Roman"/>
          <w:color w:val="000000"/>
          <w:sz w:val="31"/>
        </w:rPr>
        <w:t xml:space="preserve"> Additional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2011)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 For contracts utilizing the clauses specified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228.370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paragraphs (b) and (c), the Contracting Officer is delegated the authority to appoint the Ground Flight Representative (GFR).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HQ, United States Special Operations Command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Special Operations Forces Acquisition, Technology, and Logistics (SOF AT&amp;L)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SOFARS 5628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February 2007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dfars/part-228-%E2%80%93-bonds-and-insurance" Type="http://schemas.openxmlformats.org/officeDocument/2006/relationships/hyperlink" Id="rId4"/>
    <Relationship TargetMode="External" Target="http://farsite.hill.af.mil/reghtml/regs/far2afmcfars/fardfars/dfars/dfars252_227.htm" Type="http://schemas.openxmlformats.org/officeDocument/2006/relationships/hyperlink" Id="rId5"/>
    <Relationship TargetMode="External" Target="http://farsite.hill.af.mil/reghtml/regs/far2afmcfars/fardfars/dfars/dfars252_227.htm" Type="http://schemas.openxmlformats.org/officeDocument/2006/relationships/hyperlink" Id="rId6"/>
    <Relationship TargetMode="External" Target="http://farsite.hill.af.mil/reghtml/regs/far2afmcfars/fardfars/dfars/dfars252_227.htm" Type="http://schemas.openxmlformats.org/officeDocument/2006/relationships/hyperlink" Id="rId7"/>
    <Relationship TargetMode="External" Target="http://farsite.hill.af.mil/reghtml/regs/far2afmcfars/fardfars/dfars/dfars252_227.htm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