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**ID__SOFARS_5601.704__ID**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5601.704</w:t>
      </w:r>
      <w:r>
        <w:rPr>
          <w:rFonts w:ascii="Times New Roman" w:hAnsi="Times New Roman"/>
          <w:color w:val="000000"/>
          <w:sz w:val="31"/>
        </w:rPr>
        <w:t xml:space="preserve"> Content.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Unless otherwise noted in the SOFARS or DCG, there is no prescribed format or form for determinations and findings (D&amp;Fs); however, D&amp;Fs are required to contain the information specified in FAR 1.704 and any information that is required by the specific FAR or DFARS section under which the D&amp;F is issued. DPC provides examples which can be found at the following link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listing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dpap/ccap/cc/jcchb/HTML/Topical/df_listing.htm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