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**ID__SOFARS_5605.302__ID**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5605.302</w:t>
      </w:r>
      <w:r>
        <w:rPr>
          <w:rFonts w:ascii="Times New Roman" w:hAnsi="Times New Roman"/>
          <w:color w:val="000000"/>
          <w:sz w:val="31"/>
        </w:rPr>
        <w:t xml:space="preserve"> Preparation and Transmittal of Synopses of Awards.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November 2018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Contracting officers must not post or attach the actual contract document to contract award synopses posted to the GPE. SOF AT&amp;L-KM/KX/KB and the legal staff must approve all requests for exception to this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A security review is required for contract award synopsis and public announcements not exempt IAW 5.202(a)(1), National Security, and must be filed with the public award announcement in the contract file.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