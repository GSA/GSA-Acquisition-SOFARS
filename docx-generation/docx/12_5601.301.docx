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**ID__SOFARS_5601.301__ID**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5601.301</w:t>
      </w:r>
      <w:r>
        <w:rPr>
          <w:rFonts w:ascii="Times New Roman" w:hAnsi="Times New Roman"/>
          <w:color w:val="000000"/>
          <w:sz w:val="31"/>
        </w:rPr>
        <w:t xml:space="preserve"> Policy.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(a)(2)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Each contracting office may establish and maintain local contracting publications that further explain procedures for subject matters unique to its location. Office publications shall be kept to a minimum and be made available in electronic media.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