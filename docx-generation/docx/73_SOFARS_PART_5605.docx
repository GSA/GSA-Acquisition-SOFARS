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5605</w:t>
      </w:r>
      <w:r>
        <w:rPr>
          <w:rFonts w:ascii="Times New Roman" w:hAnsi="Times New Roman"/>
          <w:color w:val="000000"/>
        </w:rPr>
        <w:t xml:space="preserve"> –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5605.1 – DISSEMINATION OF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5605.102 Availability of Solicitations.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5605.2 – SYNOPSES OF PROPOSED CONTRACT ACTIONS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5605.207 Preparation and Transmittal of Synopses.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5605.3 – SYNOPSES OF CONTRACT AWARDS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5605.302 Preparation and Transmittal of Synopses of Awards.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5605.303 Announcement of Contract Awards.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5605.4 – RELEASE OF INFORMATION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5605.403 Requests from Members of Congress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5.1.dita#SOFARS_SUBPART_5605.1" Type="http://schemas.openxmlformats.org/officeDocument/2006/relationships/hyperlink" Id="rId4"/>
    <Relationship TargetMode="External" Target="5605.102.dita#SOFARS_5605.102" Type="http://schemas.openxmlformats.org/officeDocument/2006/relationships/hyperlink" Id="rId5"/>
    <Relationship TargetMode="External" Target="SUBPART_5605.2.dita#SOFARS_SUBPART_5605.2" Type="http://schemas.openxmlformats.org/officeDocument/2006/relationships/hyperlink" Id="rId6"/>
    <Relationship TargetMode="External" Target="5605.207.dita#SOFARS_5605.207" Type="http://schemas.openxmlformats.org/officeDocument/2006/relationships/hyperlink" Id="rId7"/>
    <Relationship TargetMode="External" Target="SUBPART_5605.3.dita#SOFARS_SUBPART_5605.3" Type="http://schemas.openxmlformats.org/officeDocument/2006/relationships/hyperlink" Id="rId8"/>
    <Relationship TargetMode="External" Target="5605.302.dita#SOFARS_5605.302" Type="http://schemas.openxmlformats.org/officeDocument/2006/relationships/hyperlink" Id="rId9"/>
    <Relationship TargetMode="External" Target="5605.303.dita#SOFARS_5605.303" Type="http://schemas.openxmlformats.org/officeDocument/2006/relationships/hyperlink" Id="rId10"/>
    <Relationship TargetMode="External" Target="SUBPART_5605.4.dita#SOFARS_SUBPART_5605.4" Type="http://schemas.openxmlformats.org/officeDocument/2006/relationships/hyperlink" Id="rId11"/>
    <Relationship TargetMode="External" Target="5605.403.dita#SOFARS_5605.403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