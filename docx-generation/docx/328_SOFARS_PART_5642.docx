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**ID__SOFARS_PART_5642__ID**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SOFARS PART 5642</w:t>
      </w:r>
      <w:r>
        <w:rPr>
          <w:rFonts w:ascii="Times New Roman" w:hAnsi="Times New Roman"/>
          <w:color w:val="000000"/>
        </w:rPr>
        <w:t xml:space="preserve"> – CONTRACT ADMINISTRATION AND AUDIT SERVICES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5642.2 CONTRACT ADMINISTRATION SERVICES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5642.202 Assignment of Contract Administration.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5642.4 CORRESPSONDENCE AND VISITS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5642.490 Contract Clauses.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5642.15 CONTRACTOR PERFORMANCE INFORMATION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5642.1503 Procedures.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642.2.dita#SOFARS_SUBPART_5642.2" Type="http://schemas.openxmlformats.org/officeDocument/2006/relationships/hyperlink" Id="rId4"/>
    <Relationship TargetMode="External" Target="5642.202.dita#SOFARS_5642.202" Type="http://schemas.openxmlformats.org/officeDocument/2006/relationships/hyperlink" Id="rId5"/>
    <Relationship TargetMode="External" Target="SUBPART_5642.4.dita#SOFARS_SUBPART_5642.4" Type="http://schemas.openxmlformats.org/officeDocument/2006/relationships/hyperlink" Id="rId6"/>
    <Relationship TargetMode="External" Target="5642.490.dita#SOFARS_5642.490" Type="http://schemas.openxmlformats.org/officeDocument/2006/relationships/hyperlink" Id="rId7"/>
    <Relationship TargetMode="External" Target="SUBPART_5642.15.dita#SOFARS_SUBPART_5642.15" Type="http://schemas.openxmlformats.org/officeDocument/2006/relationships/hyperlink" Id="rId8"/>
    <Relationship TargetMode="External" Target="5642.1503.dita#SOFARS_5642.1503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